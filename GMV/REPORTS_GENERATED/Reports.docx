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Report0</w:t>
      </w:r>
    </w:p>
    <w:p>
      <w:r/>
      <w:r>
        <w:rPr>
          <w:b/>
        </w:rPr>
        <w:t>Clinical Report 1</w:t>
      </w:r>
      <w:r/>
    </w:p>
    <w:p>
      <w:r/>
    </w:p>
    <w:p>
      <w:r>
        <w:t xml:space="preserve">Patient Name: Sarah Johnson  </w:t>
      </w:r>
    </w:p>
    <w:p>
      <w:r>
        <w:t xml:space="preserve">Age: 32 years  </w:t>
      </w:r>
    </w:p>
    <w:p>
      <w:r>
        <w:t xml:space="preserve">Sex: Female  </w:t>
      </w:r>
    </w:p>
    <w:p>
      <w:r>
        <w:t xml:space="preserve">Height: 165 cm  </w:t>
      </w:r>
    </w:p>
    <w:p>
      <w:r>
        <w:t xml:space="preserve">Weight: 68 kg  </w:t>
      </w:r>
    </w:p>
    <w:p>
      <w:r/>
    </w:p>
    <w:p>
      <w:r/>
      <w:r>
        <w:rPr>
          <w:b/>
        </w:rPr>
        <w:t>Admission Date:</w:t>
      </w:r>
      <w:r>
        <w:t xml:space="preserve"> 15/07/2023  </w:t>
      </w:r>
    </w:p>
    <w:p>
      <w:r/>
      <w:r>
        <w:rPr>
          <w:b/>
        </w:rPr>
        <w:t>Discharge Date:</w:t>
      </w:r>
      <w:r>
        <w:t xml:space="preserve"> 20/07/2023  </w:t>
      </w:r>
    </w:p>
    <w:p>
      <w:r/>
    </w:p>
    <w:p>
      <w:r>
        <w:t xml:space="preserve">Sarah was admitted to the hospital for the management of appendicitis. An appendectomy was successfully performed under general anesthesia. Post-operative recovery was uneventful. Pain management was executed with Paracetamol 500mg every 6 hours. </w:t>
      </w:r>
    </w:p>
    <w:p>
      <w:r/>
    </w:p>
    <w:p>
      <w:r/>
      <w:r>
        <w:rPr>
          <w:b/>
        </w:rPr>
        <w:t>Medication on Discharge:</w:t>
      </w:r>
      <w:r>
        <w:t xml:space="preserve">  </w:t>
      </w:r>
    </w:p>
    <w:p>
      <w:r>
        <w:t xml:space="preserve">Paracetamol 500mg, orally, as needed for pain.  </w:t>
      </w:r>
    </w:p>
    <w:p>
      <w:r/>
    </w:p>
    <w:p>
      <w:r/>
      <w:r>
        <w:rPr>
          <w:b/>
        </w:rPr>
        <w:t>Follow-up Advice:</w:t>
      </w:r>
      <w:r>
        <w:t xml:space="preserve"> The patient is advised to follow up in two weeks for wound inspection. </w:t>
      </w:r>
    </w:p>
    <w:p>
      <w:r>
        <w:br w:type="page"/>
      </w:r>
    </w:p>
    <w:p>
      <w:pPr>
        <w:pStyle w:val="Heading1"/>
      </w:pPr>
      <w:r>
        <w:t>Report1</w:t>
      </w:r>
    </w:p>
    <w:p>
      <w:r/>
    </w:p>
    <w:p>
      <w:r/>
    </w:p>
    <w:p>
      <w:r/>
      <w:r>
        <w:rPr>
          <w:b/>
        </w:rPr>
        <w:t>Clinical Report 2</w:t>
      </w:r>
      <w:r/>
    </w:p>
    <w:p>
      <w:r/>
    </w:p>
    <w:p>
      <w:r>
        <w:t xml:space="preserve">Patient Name: Michael Thompson  </w:t>
      </w:r>
    </w:p>
    <w:p>
      <w:r>
        <w:t xml:space="preserve">Age: 47 years  </w:t>
      </w:r>
    </w:p>
    <w:p>
      <w:r>
        <w:t xml:space="preserve">Sex: Male  </w:t>
      </w:r>
    </w:p>
    <w:p>
      <w:r>
        <w:t xml:space="preserve">Height: 182 cm  </w:t>
      </w:r>
    </w:p>
    <w:p>
      <w:r>
        <w:t xml:space="preserve">Weight: 85 kg  </w:t>
      </w:r>
    </w:p>
    <w:p>
      <w:r/>
    </w:p>
    <w:p>
      <w:r/>
      <w:r>
        <w:rPr>
          <w:b/>
        </w:rPr>
        <w:t>Admission Date:</w:t>
      </w:r>
      <w:r>
        <w:t xml:space="preserve"> 02/08/2023  </w:t>
      </w:r>
    </w:p>
    <w:p>
      <w:r/>
      <w:r>
        <w:rPr>
          <w:b/>
        </w:rPr>
        <w:t>Discharge Date:</w:t>
      </w:r>
      <w:r>
        <w:t xml:space="preserve"> 10/08/2023  </w:t>
      </w:r>
    </w:p>
    <w:p>
      <w:r/>
    </w:p>
    <w:p>
      <w:r>
        <w:t>Michael presented with acute myocardial infarction. He underwent an emergency coronary angioplasty with stent placement. Post-procedure, his condition stabilized. Clopidogrel 75mg daily was initiated for antiplatelet therapy.</w:t>
      </w:r>
    </w:p>
    <w:p>
      <w:r/>
    </w:p>
    <w:p>
      <w:r/>
      <w:r>
        <w:rPr>
          <w:b/>
        </w:rPr>
        <w:t>Medication on Discharge:</w:t>
      </w:r>
      <w:r>
        <w:t xml:space="preserve">  </w:t>
      </w:r>
    </w:p>
    <w:p>
      <w:r>
        <w:t xml:space="preserve">Clopidogrel 75mg, orally, daily.  </w:t>
      </w:r>
    </w:p>
    <w:p>
      <w:r>
        <w:t xml:space="preserve">Aspirin 81mg, orally, daily.  </w:t>
      </w:r>
    </w:p>
    <w:p>
      <w:r/>
    </w:p>
    <w:p>
      <w:r/>
      <w:r>
        <w:rPr>
          <w:b/>
        </w:rPr>
        <w:t>Follow-up Advice:</w:t>
      </w:r>
      <w:r>
        <w:t xml:space="preserve"> Regular follow-up with a cardiologist is recommended for risk factor management. </w:t>
      </w:r>
    </w:p>
    <w:p>
      <w:r>
        <w:br w:type="page"/>
      </w:r>
    </w:p>
    <w:p>
      <w:pPr>
        <w:pStyle w:val="Heading1"/>
      </w:pPr>
      <w:r>
        <w:t>Report2</w:t>
      </w:r>
    </w:p>
    <w:p>
      <w:r/>
    </w:p>
    <w:p>
      <w:r/>
    </w:p>
    <w:p>
      <w:r/>
      <w:r>
        <w:rPr>
          <w:b/>
        </w:rPr>
        <w:t>Clinical Report 3</w:t>
      </w:r>
      <w:r/>
    </w:p>
    <w:p>
      <w:r/>
    </w:p>
    <w:p>
      <w:r>
        <w:t xml:space="preserve">Patient Name: Emily White  </w:t>
      </w:r>
    </w:p>
    <w:p>
      <w:r>
        <w:t xml:space="preserve">Age: 25 years  </w:t>
      </w:r>
    </w:p>
    <w:p>
      <w:r>
        <w:t xml:space="preserve">Sex: Female  </w:t>
      </w:r>
    </w:p>
    <w:p>
      <w:r>
        <w:t xml:space="preserve">Height: 158 cm  </w:t>
      </w:r>
    </w:p>
    <w:p>
      <w:r>
        <w:t xml:space="preserve">Weight: 60 kg  </w:t>
      </w:r>
    </w:p>
    <w:p>
      <w:r/>
    </w:p>
    <w:p>
      <w:r/>
      <w:r>
        <w:rPr>
          <w:b/>
        </w:rPr>
        <w:t>Admission Date:</w:t>
      </w:r>
      <w:r>
        <w:t xml:space="preserve"> 21/06/2023  </w:t>
      </w:r>
    </w:p>
    <w:p>
      <w:r/>
      <w:r>
        <w:rPr>
          <w:b/>
        </w:rPr>
        <w:t>Discharge Date:</w:t>
      </w:r>
      <w:r>
        <w:t xml:space="preserve"> 26/06/2023  </w:t>
      </w:r>
    </w:p>
    <w:p>
      <w:r/>
    </w:p>
    <w:p>
      <w:r>
        <w:t>Emily was admitted due to severe exacerbation of asthma. Treatment included nebulized Salbutamol and Prednisolone 40mg daily. Upon improvement, she was discharged with an action plan for managing future exacerbations.</w:t>
      </w:r>
    </w:p>
    <w:p>
      <w:r/>
    </w:p>
    <w:p>
      <w:r/>
      <w:r>
        <w:rPr>
          <w:b/>
        </w:rPr>
        <w:t>Medication on Discharge:</w:t>
      </w:r>
      <w:r>
        <w:t xml:space="preserve">  </w:t>
      </w:r>
    </w:p>
    <w:p>
      <w:r>
        <w:t xml:space="preserve">Salbutamol inhaler, 2 puffs when necessary.  </w:t>
      </w:r>
    </w:p>
    <w:p>
      <w:r>
        <w:t xml:space="preserve">Prednisolone 10mg, orally, for 3 more days.  </w:t>
      </w:r>
    </w:p>
    <w:p>
      <w:r/>
    </w:p>
    <w:p>
      <w:r/>
      <w:r>
        <w:rPr>
          <w:b/>
        </w:rPr>
        <w:t>Follow-up Advice:</w:t>
      </w:r>
      <w:r>
        <w:t xml:space="preserve"> Regular reviews with her asthma nurse are advised to fine-tune her management plan. </w:t>
      </w:r>
    </w:p>
    <w:p>
      <w:r>
        <w:br w:type="page"/>
      </w:r>
    </w:p>
    <w:p>
      <w:pPr>
        <w:pStyle w:val="Heading1"/>
      </w:pPr>
      <w:r>
        <w:t>Report3</w:t>
      </w:r>
    </w:p>
    <w:p>
      <w:r/>
    </w:p>
    <w:p>
      <w:r/>
    </w:p>
    <w:p>
      <w:r/>
      <w:r>
        <w:rPr>
          <w:b/>
        </w:rPr>
        <w:t>Clinical Report 4</w:t>
      </w:r>
      <w:r/>
    </w:p>
    <w:p>
      <w:r/>
    </w:p>
    <w:p>
      <w:r>
        <w:t xml:space="preserve">Patient Name: John Miller  </w:t>
      </w:r>
    </w:p>
    <w:p>
      <w:r>
        <w:t xml:space="preserve">Age: 54 years  </w:t>
      </w:r>
    </w:p>
    <w:p>
      <w:r>
        <w:t xml:space="preserve">Sex: Male  </w:t>
      </w:r>
    </w:p>
    <w:p>
      <w:r>
        <w:t xml:space="preserve">Height: 175 cm  </w:t>
      </w:r>
    </w:p>
    <w:p>
      <w:r>
        <w:t xml:space="preserve">Weight: 90 kg  </w:t>
      </w:r>
    </w:p>
    <w:p>
      <w:r/>
    </w:p>
    <w:p>
      <w:r/>
      <w:r>
        <w:rPr>
          <w:b/>
        </w:rPr>
        <w:t>Admission Date:</w:t>
      </w:r>
      <w:r>
        <w:t xml:space="preserve"> 29/09/2023  </w:t>
      </w:r>
    </w:p>
    <w:p>
      <w:r/>
      <w:r>
        <w:rPr>
          <w:b/>
        </w:rPr>
        <w:t>Discharge Date:</w:t>
      </w:r>
      <w:r>
        <w:t xml:space="preserve"> 03/10/2023  </w:t>
      </w:r>
    </w:p>
    <w:p>
      <w:r/>
    </w:p>
    <w:p>
      <w:r>
        <w:t>John was hospitalized due to a severe case of bacterial pneumonia. His treatment included intravenous Amoxicillin 1g every 8 hours, and supplemental oxygen. He showed significant improvement and was transitioned to oral antibiotics before discharge.</w:t>
      </w:r>
    </w:p>
    <w:p>
      <w:r/>
    </w:p>
    <w:p>
      <w:r/>
      <w:r>
        <w:rPr>
          <w:b/>
        </w:rPr>
        <w:t>Medication on Discharge:</w:t>
      </w:r>
      <w:r>
        <w:t xml:space="preserve">  </w:t>
      </w:r>
    </w:p>
    <w:p>
      <w:r>
        <w:t xml:space="preserve">Amoxicillin 500mg, orally, every 8 hours for 7 days.  </w:t>
      </w:r>
    </w:p>
    <w:p>
      <w:r/>
    </w:p>
    <w:p>
      <w:r/>
      <w:r>
        <w:rPr>
          <w:b/>
        </w:rPr>
        <w:t>Follow-up Advice:</w:t>
      </w:r>
      <w:r>
        <w:t xml:space="preserve"> A follow-up chest X-ray is recommended in 6 weeks to confirm resolution of infiltrates. </w:t>
      </w:r>
    </w:p>
    <w:p>
      <w:r>
        <w:br w:type="page"/>
      </w:r>
    </w:p>
    <w:p>
      <w:pPr>
        <w:pStyle w:val="Heading1"/>
      </w:pPr>
      <w:r>
        <w:t>Report4</w:t>
      </w:r>
    </w:p>
    <w:p>
      <w:r/>
    </w:p>
    <w:p>
      <w:r/>
    </w:p>
    <w:p>
      <w:r/>
      <w:r>
        <w:rPr>
          <w:b/>
        </w:rPr>
        <w:t>Clinical Report 5</w:t>
      </w:r>
      <w:r/>
    </w:p>
    <w:p>
      <w:r/>
    </w:p>
    <w:p>
      <w:r>
        <w:t xml:space="preserve">Patient Name: Rebecca Smith  </w:t>
      </w:r>
    </w:p>
    <w:p>
      <w:r>
        <w:t xml:space="preserve">Age: 38 years  </w:t>
      </w:r>
    </w:p>
    <w:p>
      <w:r>
        <w:t xml:space="preserve">Sex: Female  </w:t>
      </w:r>
    </w:p>
    <w:p>
      <w:r>
        <w:t xml:space="preserve">Height: 170 cm  </w:t>
      </w:r>
    </w:p>
    <w:p>
      <w:r>
        <w:t xml:space="preserve">Weight: 75 kg  </w:t>
      </w:r>
    </w:p>
    <w:p>
      <w:r/>
    </w:p>
    <w:p>
      <w:r/>
      <w:r>
        <w:rPr>
          <w:b/>
        </w:rPr>
        <w:t>Admittance Date:</w:t>
      </w:r>
      <w:r>
        <w:t xml:space="preserve"> 10/03/2023  </w:t>
      </w:r>
    </w:p>
    <w:p>
      <w:r>
        <w:t>Rebecca attended the clinic with hypertensive urgency, requiring stabilization with Captopril 25mg. Long-term management involved initiating Amlodipine 5mg daily to control blood pressure.</w:t>
      </w:r>
    </w:p>
    <w:p>
      <w:r/>
    </w:p>
    <w:p>
      <w:r/>
      <w:r>
        <w:rPr>
          <w:b/>
        </w:rPr>
        <w:t>Medication Prescribed:</w:t>
      </w:r>
      <w:r>
        <w:t xml:space="preserve">  </w:t>
      </w:r>
    </w:p>
    <w:p>
      <w:r>
        <w:t xml:space="preserve">Amlodipine 5mg, orally, daily.  </w:t>
      </w:r>
    </w:p>
    <w:p>
      <w:r>
        <w:t>Captopril 25mg, orally, as needed for acute pressure rises.</w:t>
      </w:r>
    </w:p>
    <w:p>
      <w:r/>
    </w:p>
    <w:p>
      <w:r/>
      <w:r>
        <w:rPr>
          <w:b/>
        </w:rPr>
        <w:t>Follow-up Advice:</w:t>
      </w:r>
      <w:r>
        <w:t xml:space="preserve"> Regular monitoring of blood pressure is essential to optimize doses. </w:t>
      </w:r>
    </w:p>
    <w:p>
      <w:r>
        <w:br w:type="page"/>
      </w:r>
    </w:p>
    <w:p>
      <w:pPr>
        <w:pStyle w:val="Heading1"/>
      </w:pPr>
      <w:r>
        <w:t>Report5</w:t>
      </w:r>
    </w:p>
    <w:p>
      <w:r/>
    </w:p>
    <w:p>
      <w:r/>
    </w:p>
    <w:p>
      <w:r/>
      <w:r>
        <w:rPr>
          <w:b/>
        </w:rPr>
        <w:t>Clinical Report 6</w:t>
      </w:r>
      <w:r/>
    </w:p>
    <w:p>
      <w:r/>
    </w:p>
    <w:p>
      <w:r>
        <w:t xml:space="preserve">Patient Name: James Oliver  </w:t>
      </w:r>
    </w:p>
    <w:p>
      <w:r>
        <w:t xml:space="preserve">Age: 59 years  </w:t>
      </w:r>
    </w:p>
    <w:p>
      <w:r>
        <w:t xml:space="preserve">Sex: Male  </w:t>
      </w:r>
    </w:p>
    <w:p>
      <w:r>
        <w:t xml:space="preserve">Height: 178 cm  </w:t>
      </w:r>
    </w:p>
    <w:p>
      <w:r>
        <w:t xml:space="preserve">Weight: 82 kg  </w:t>
      </w:r>
    </w:p>
    <w:p>
      <w:r/>
    </w:p>
    <w:p>
      <w:r/>
      <w:r>
        <w:rPr>
          <w:b/>
        </w:rPr>
        <w:t>Admission Date:</w:t>
      </w:r>
      <w:r>
        <w:t xml:space="preserve"> 05/04/2023  </w:t>
      </w:r>
    </w:p>
    <w:p>
      <w:r/>
      <w:r>
        <w:rPr>
          <w:b/>
        </w:rPr>
        <w:t>Discharge Date:</w:t>
      </w:r>
      <w:r>
        <w:t xml:space="preserve"> 12/04/2023  </w:t>
      </w:r>
    </w:p>
    <w:p>
      <w:r/>
    </w:p>
    <w:p>
      <w:r>
        <w:t>James suffered from a hemorrhagic stroke. Post-acute treatment included supportive care with rehabilitation focus. Intensive monitoring of blood pressure and neurological status was conducted, and Ramipril 5mg was started.</w:t>
      </w:r>
    </w:p>
    <w:p>
      <w:r/>
    </w:p>
    <w:p>
      <w:r/>
      <w:r>
        <w:rPr>
          <w:b/>
        </w:rPr>
        <w:t>Medication on Discharge:</w:t>
      </w:r>
      <w:r>
        <w:t xml:space="preserve">  </w:t>
      </w:r>
    </w:p>
    <w:p>
      <w:r>
        <w:t xml:space="preserve">Ramipril 5mg, orally, daily.  </w:t>
      </w:r>
    </w:p>
    <w:p>
      <w:r/>
    </w:p>
    <w:p>
      <w:r/>
      <w:r>
        <w:rPr>
          <w:b/>
        </w:rPr>
        <w:t>Follow-up Advice:</w:t>
      </w:r>
      <w:r>
        <w:t xml:space="preserve"> Continuing rehabilitation with physiotherapy is advised. </w:t>
      </w:r>
    </w:p>
    <w:p>
      <w:r>
        <w:br w:type="page"/>
      </w:r>
    </w:p>
    <w:p>
      <w:pPr>
        <w:pStyle w:val="Heading1"/>
      </w:pPr>
      <w:r>
        <w:t>Report6</w:t>
      </w:r>
    </w:p>
    <w:p>
      <w:r/>
    </w:p>
    <w:p>
      <w:r/>
    </w:p>
    <w:p>
      <w:r/>
      <w:r>
        <w:rPr>
          <w:b/>
        </w:rPr>
        <w:t>Clinical Report 7</w:t>
      </w:r>
      <w:r/>
    </w:p>
    <w:p>
      <w:r/>
    </w:p>
    <w:p>
      <w:r>
        <w:t xml:space="preserve">Patient Name: Olivia Carmichael  </w:t>
      </w:r>
    </w:p>
    <w:p>
      <w:r>
        <w:t xml:space="preserve">Age: 43 years  </w:t>
      </w:r>
    </w:p>
    <w:p>
      <w:r>
        <w:t xml:space="preserve">Sex: Female  </w:t>
      </w:r>
    </w:p>
    <w:p>
      <w:r>
        <w:t xml:space="preserve">Height: 162 cm  </w:t>
      </w:r>
    </w:p>
    <w:p>
      <w:r>
        <w:t xml:space="preserve">Weight: 72 kg  </w:t>
      </w:r>
    </w:p>
    <w:p>
      <w:r/>
    </w:p>
    <w:p>
      <w:r/>
      <w:r>
        <w:rPr>
          <w:b/>
        </w:rPr>
        <w:t>Admission Date:</w:t>
      </w:r>
      <w:r>
        <w:t xml:space="preserve"> 09/01/2023  </w:t>
      </w:r>
    </w:p>
    <w:p>
      <w:r/>
      <w:r>
        <w:rPr>
          <w:b/>
        </w:rPr>
        <w:t>Discharge Date:</w:t>
      </w:r>
      <w:r>
        <w:t xml:space="preserve"> 14/01/2023  </w:t>
      </w:r>
    </w:p>
    <w:p>
      <w:r/>
    </w:p>
    <w:p>
      <w:r>
        <w:t>Olivia presented with a severe migraine not alleviated by over-the-counter medication. Treatment involved intravenous Metoclopramide and Sumatriptan injection. Upon improvement, she was advised on lifestyle modifications.</w:t>
      </w:r>
    </w:p>
    <w:p>
      <w:r/>
    </w:p>
    <w:p>
      <w:r/>
      <w:r>
        <w:rPr>
          <w:b/>
        </w:rPr>
        <w:t>Medication on Discharge:</w:t>
      </w:r>
      <w:r>
        <w:t xml:space="preserve">  </w:t>
      </w:r>
    </w:p>
    <w:p>
      <w:r>
        <w:t xml:space="preserve">Sumatriptan 50mg, orally, as required up to 2 times a day.  </w:t>
      </w:r>
    </w:p>
    <w:p>
      <w:r/>
    </w:p>
    <w:p>
      <w:r/>
      <w:r>
        <w:rPr>
          <w:b/>
        </w:rPr>
        <w:t>Follow-up Advice:</w:t>
      </w:r>
      <w:r>
        <w:t xml:space="preserve"> Avoid known migraine triggers and regular neurology follow-ups. </w:t>
      </w:r>
    </w:p>
    <w:p>
      <w:r>
        <w:br w:type="page"/>
      </w:r>
    </w:p>
    <w:p>
      <w:pPr>
        <w:pStyle w:val="Heading1"/>
      </w:pPr>
      <w:r>
        <w:t>Report7</w:t>
      </w:r>
    </w:p>
    <w:p>
      <w:r/>
    </w:p>
    <w:p>
      <w:r/>
    </w:p>
    <w:p>
      <w:r/>
      <w:r>
        <w:rPr>
          <w:b/>
        </w:rPr>
        <w:t>Clinical Report 8</w:t>
      </w:r>
      <w:r/>
    </w:p>
    <w:p>
      <w:r/>
    </w:p>
    <w:p>
      <w:r>
        <w:t xml:space="preserve">Patient Name: David Connor  </w:t>
      </w:r>
    </w:p>
    <w:p>
      <w:r>
        <w:t xml:space="preserve">Age: 63 years  </w:t>
      </w:r>
    </w:p>
    <w:p>
      <w:r>
        <w:t xml:space="preserve">Sex: Male  </w:t>
      </w:r>
    </w:p>
    <w:p>
      <w:r>
        <w:t xml:space="preserve">Height: 180 cm  </w:t>
      </w:r>
    </w:p>
    <w:p>
      <w:r>
        <w:t xml:space="preserve">Weight: 95 kg  </w:t>
      </w:r>
    </w:p>
    <w:p>
      <w:r/>
    </w:p>
    <w:p>
      <w:r/>
      <w:r>
        <w:rPr>
          <w:b/>
        </w:rPr>
        <w:t>Admission Date:</w:t>
      </w:r>
      <w:r>
        <w:t xml:space="preserve"> 18/05/2023  </w:t>
      </w:r>
    </w:p>
    <w:p>
      <w:r/>
      <w:r>
        <w:rPr>
          <w:b/>
        </w:rPr>
        <w:t>Discharge Date:</w:t>
      </w:r>
      <w:r>
        <w:t xml:space="preserve"> 24/05/2023  </w:t>
      </w:r>
    </w:p>
    <w:p>
      <w:r/>
    </w:p>
    <w:p>
      <w:r>
        <w:t>David was treated for an acute exacerbation of COPD. His management included Bronchodilator therapy with Ipratropium Bromide and systemic corticosteroids.</w:t>
      </w:r>
    </w:p>
    <w:p>
      <w:r/>
    </w:p>
    <w:p>
      <w:r/>
      <w:r>
        <w:rPr>
          <w:b/>
        </w:rPr>
        <w:t>Medication on Discharge:</w:t>
      </w:r>
      <w:r>
        <w:t xml:space="preserve">  </w:t>
      </w:r>
    </w:p>
    <w:p>
      <w:r>
        <w:t xml:space="preserve">Ipratropium inhaler, 2 puffs, 4 times a day.  </w:t>
      </w:r>
    </w:p>
    <w:p>
      <w:r>
        <w:t xml:space="preserve">Prednisolone 30mg, orally, daily for 5 more days.  </w:t>
      </w:r>
    </w:p>
    <w:p>
      <w:r/>
    </w:p>
    <w:p>
      <w:r/>
      <w:r>
        <w:rPr>
          <w:b/>
        </w:rPr>
        <w:t>Follow-up Advice:</w:t>
      </w:r>
      <w:r>
        <w:t xml:space="preserve"> Smoking cessation support is strongly advised. </w:t>
      </w:r>
    </w:p>
    <w:p>
      <w:r>
        <w:br w:type="page"/>
      </w:r>
    </w:p>
    <w:p>
      <w:pPr>
        <w:pStyle w:val="Heading1"/>
      </w:pPr>
      <w:r>
        <w:t>Report8</w:t>
      </w:r>
    </w:p>
    <w:p>
      <w:r/>
    </w:p>
    <w:p>
      <w:r/>
    </w:p>
    <w:p>
      <w:r/>
      <w:r>
        <w:rPr>
          <w:b/>
        </w:rPr>
        <w:t>Clinical Report 9</w:t>
      </w:r>
      <w:r/>
    </w:p>
    <w:p>
      <w:r/>
    </w:p>
    <w:p>
      <w:r>
        <w:t xml:space="preserve">Patient Name: Julia Townsend  </w:t>
      </w:r>
    </w:p>
    <w:p>
      <w:r>
        <w:t xml:space="preserve">Age: 50 years  </w:t>
      </w:r>
    </w:p>
    <w:p>
      <w:r>
        <w:t xml:space="preserve">Sex: Female  </w:t>
      </w:r>
    </w:p>
    <w:p>
      <w:r>
        <w:t xml:space="preserve">Height: 168 cm  </w:t>
      </w:r>
    </w:p>
    <w:p>
      <w:r>
        <w:t xml:space="preserve">Weight: 80 kg  </w:t>
      </w:r>
    </w:p>
    <w:p>
      <w:r/>
    </w:p>
    <w:p>
      <w:r/>
      <w:r>
        <w:rPr>
          <w:b/>
        </w:rPr>
        <w:t>Admittance Date:</w:t>
      </w:r>
      <w:r>
        <w:t xml:space="preserve"> 08/11/2023  </w:t>
      </w:r>
    </w:p>
    <w:p>
      <w:r>
        <w:t>Julia presented with recurrent episodes of gout. Uric acid levels were managed with Allopurinol 100mg daily. Dietary modifications to reduce purine intake were discussed.</w:t>
      </w:r>
    </w:p>
    <w:p>
      <w:r/>
    </w:p>
    <w:p>
      <w:r/>
      <w:r>
        <w:rPr>
          <w:b/>
        </w:rPr>
        <w:t>Medication Prescribed:</w:t>
      </w:r>
      <w:r>
        <w:t xml:space="preserve">  </w:t>
      </w:r>
    </w:p>
    <w:p>
      <w:r>
        <w:t xml:space="preserve">Allopurinol 100mg, orally, daily.  </w:t>
      </w:r>
    </w:p>
    <w:p>
      <w:r/>
    </w:p>
    <w:p>
      <w:r/>
      <w:r>
        <w:rPr>
          <w:b/>
        </w:rPr>
        <w:t>Follow-up Advice:</w:t>
      </w:r>
      <w:r>
        <w:t xml:space="preserve"> Continual monitoring of uric acid levels is recommended. </w:t>
      </w:r>
    </w:p>
    <w:p>
      <w:r>
        <w:br w:type="page"/>
      </w:r>
    </w:p>
    <w:p>
      <w:pPr>
        <w:pStyle w:val="Heading1"/>
      </w:pPr>
      <w:r>
        <w:t>Report9</w:t>
      </w:r>
    </w:p>
    <w:p>
      <w:r/>
    </w:p>
    <w:p>
      <w:r/>
    </w:p>
    <w:p>
      <w:r/>
      <w:r>
        <w:rPr>
          <w:b/>
        </w:rPr>
        <w:t>Clinical Report 10</w:t>
      </w:r>
      <w:r/>
    </w:p>
    <w:p>
      <w:r/>
    </w:p>
    <w:p>
      <w:r>
        <w:t xml:space="preserve">Patient Name: Nathan Grey  </w:t>
      </w:r>
    </w:p>
    <w:p>
      <w:r>
        <w:t xml:space="preserve">Age: 27 years  </w:t>
      </w:r>
    </w:p>
    <w:p>
      <w:r>
        <w:t xml:space="preserve">Sex: Male  </w:t>
      </w:r>
    </w:p>
    <w:p>
      <w:r>
        <w:t xml:space="preserve">Height: 176 cm  </w:t>
      </w:r>
    </w:p>
    <w:p>
      <w:r>
        <w:t xml:space="preserve">Weight: 78 kg  </w:t>
      </w:r>
    </w:p>
    <w:p>
      <w:r/>
    </w:p>
    <w:p>
      <w:r/>
      <w:r>
        <w:rPr>
          <w:b/>
        </w:rPr>
        <w:t>Admission Date:</w:t>
      </w:r>
      <w:r>
        <w:t xml:space="preserve"> 14/09/2023  </w:t>
      </w:r>
    </w:p>
    <w:p>
      <w:r/>
      <w:r>
        <w:rPr>
          <w:b/>
        </w:rPr>
        <w:t>Discharge Date:</w:t>
      </w:r>
      <w:r>
        <w:t xml:space="preserve"> 17/09/2023  </w:t>
      </w:r>
    </w:p>
    <w:p>
      <w:r/>
    </w:p>
    <w:p>
      <w:r>
        <w:t>Nathan sustained a fractured clavicle from a cycling accident. Conservative management with arm support was advised, and Ibuprofen 400mg was prescribed for pain control.</w:t>
      </w:r>
    </w:p>
    <w:p>
      <w:r/>
    </w:p>
    <w:p>
      <w:r/>
      <w:r>
        <w:rPr>
          <w:b/>
        </w:rPr>
        <w:t>Medication on Discharge:</w:t>
      </w:r>
      <w:r>
        <w:t xml:space="preserve">  </w:t>
      </w:r>
    </w:p>
    <w:p>
      <w:r>
        <w:t xml:space="preserve">Ibuprofen 400mg, orally, every 8 hours as needed.  </w:t>
      </w:r>
    </w:p>
    <w:p>
      <w:r/>
    </w:p>
    <w:p>
      <w:r/>
      <w:r>
        <w:rPr>
          <w:b/>
        </w:rPr>
        <w:t>Follow-up Advice:</w:t>
      </w:r>
      <w:r>
        <w:t xml:space="preserve"> Orthopaedic follow-up in 6 weeks for reassessment. </w:t>
      </w:r>
    </w:p>
    <w:p>
      <w:r>
        <w:br w:type="page"/>
      </w:r>
    </w:p>
    <w:p>
      <w:pPr>
        <w:pStyle w:val="Heading1"/>
      </w:pPr>
      <w:r>
        <w:t>Report10</w:t>
      </w:r>
    </w:p>
    <w:p>
      <w:r>
        <w:t>Clinical Report:</w:t>
      </w:r>
    </w:p>
    <w:p>
      <w:r/>
    </w:p>
    <w:p>
      <w:r>
        <w:t xml:space="preserve">Patient Name: John Smith  </w:t>
      </w:r>
    </w:p>
    <w:p>
      <w:r>
        <w:t xml:space="preserve">Age: 47 years  </w:t>
      </w:r>
    </w:p>
    <w:p>
      <w:r>
        <w:t xml:space="preserve">Sex: Male  </w:t>
      </w:r>
    </w:p>
    <w:p>
      <w:r>
        <w:t xml:space="preserve">Height: 175 cm  </w:t>
      </w:r>
    </w:p>
    <w:p>
      <w:r>
        <w:t xml:space="preserve">Weight: 82 kg  </w:t>
      </w:r>
    </w:p>
    <w:p>
      <w:r/>
    </w:p>
    <w:p>
      <w:r>
        <w:t xml:space="preserve">Admittance Date: 12 September 2023  </w:t>
      </w:r>
    </w:p>
    <w:p>
      <w:r>
        <w:t xml:space="preserve">Discharge Date: 17 September 2023  </w:t>
      </w:r>
    </w:p>
    <w:p>
      <w:r/>
    </w:p>
    <w:p>
      <w:r>
        <w:t>Presentation: The patient presented with persistent chest pain radiating to the left arm. The pain was associated with shortness of breath and excessive sweating.</w:t>
      </w:r>
    </w:p>
    <w:p>
      <w:r/>
    </w:p>
    <w:p>
      <w:r>
        <w:t xml:space="preserve">Diagnosis and Procedures: An acute myocardial infarction was confirmed through ECG and troponin levels. An emergency coronary angioplasty with stent placement was performed successfully. </w:t>
      </w:r>
    </w:p>
    <w:p>
      <w:r/>
    </w:p>
    <w:p>
      <w:r>
        <w:t xml:space="preserve">Medications: The patient was started on Aspirin 81 mg daily and Atorvastatin 20 mg once daily. </w:t>
      </w:r>
    </w:p>
    <w:p>
      <w:r/>
    </w:p>
    <w:p>
      <w:r>
        <w:t xml:space="preserve">Outcome: Following treatment, the patient's chest pain subsided. He was advised lifestyle modifications and scheduled for cardiac rehabilitation post-discharge.  </w:t>
      </w:r>
    </w:p>
    <w:p>
      <w:r/>
    </w:p>
    <w:p>
      <w:r>
        <w:br w:type="page"/>
      </w:r>
    </w:p>
    <w:p>
      <w:pPr>
        <w:pStyle w:val="Heading1"/>
      </w:pPr>
      <w:r>
        <w:t>Report11</w:t>
      </w:r>
    </w:p>
    <w:p>
      <w:r>
        <w:t xml:space="preserve">  </w:t>
      </w:r>
    </w:p>
    <w:p>
      <w:r/>
    </w:p>
    <w:p>
      <w:r>
        <w:t>Clinical Report:</w:t>
      </w:r>
    </w:p>
    <w:p>
      <w:r/>
    </w:p>
    <w:p>
      <w:r>
        <w:t xml:space="preserve">Patient Name: Emma Thompson  </w:t>
      </w:r>
    </w:p>
    <w:p>
      <w:r>
        <w:t xml:space="preserve">Age: 32 years  </w:t>
      </w:r>
    </w:p>
    <w:p>
      <w:r>
        <w:t xml:space="preserve">Sex: Female  </w:t>
      </w:r>
    </w:p>
    <w:p>
      <w:r>
        <w:t xml:space="preserve">Height: 168 cm  </w:t>
      </w:r>
    </w:p>
    <w:p>
      <w:r>
        <w:t xml:space="preserve">Weight: 65 kg  </w:t>
      </w:r>
    </w:p>
    <w:p>
      <w:r/>
    </w:p>
    <w:p>
      <w:r>
        <w:t xml:space="preserve">Admittance Date: 20 July 2023  </w:t>
      </w:r>
    </w:p>
    <w:p>
      <w:r>
        <w:t xml:space="preserve">Discharge Date: 25 July 2023  </w:t>
      </w:r>
    </w:p>
    <w:p>
      <w:r/>
    </w:p>
    <w:p>
      <w:r>
        <w:t>Presentation: The patient came in with severe pain and swelling in the right lower abdomen, accompanied by nausea and vomiting.</w:t>
      </w:r>
    </w:p>
    <w:p>
      <w:r/>
    </w:p>
    <w:p>
      <w:r>
        <w:t>Diagnosis and Procedures: A diagnosis of acute appendicitis was established based on clinical examination and an abdominal ultrasound. An appendectomy was performed without complications.</w:t>
      </w:r>
    </w:p>
    <w:p>
      <w:r/>
    </w:p>
    <w:p>
      <w:r>
        <w:t>Medications: Postoperatively, the patient was given Amoxicillin 500 mg every 8 hours and Ibuprofen 400 mg as needed for pain.</w:t>
      </w:r>
    </w:p>
    <w:p>
      <w:r/>
    </w:p>
    <w:p>
      <w:r>
        <w:t xml:space="preserve">Outcome: The patient recovered well from the surgery and was discharged in stable condition with instructions for follow-up care.  </w:t>
      </w:r>
    </w:p>
    <w:p>
      <w:r/>
    </w:p>
    <w:p>
      <w:r>
        <w:br w:type="page"/>
      </w:r>
    </w:p>
    <w:p>
      <w:pPr>
        <w:pStyle w:val="Heading1"/>
      </w:pPr>
      <w:r>
        <w:t>Report12</w:t>
      </w:r>
    </w:p>
    <w:p>
      <w:r>
        <w:t xml:space="preserve">  </w:t>
      </w:r>
    </w:p>
    <w:p>
      <w:r/>
    </w:p>
    <w:p>
      <w:r>
        <w:t>Clinical Report:</w:t>
      </w:r>
    </w:p>
    <w:p>
      <w:r/>
    </w:p>
    <w:p>
      <w:r>
        <w:t xml:space="preserve">Patient Name: Michael Jones  </w:t>
      </w:r>
    </w:p>
    <w:p>
      <w:r>
        <w:t xml:space="preserve">Age: 54 years  </w:t>
      </w:r>
    </w:p>
    <w:p>
      <w:r>
        <w:t xml:space="preserve">Sex: Male  </w:t>
      </w:r>
    </w:p>
    <w:p>
      <w:r>
        <w:t xml:space="preserve">Height: 182 cm  </w:t>
      </w:r>
    </w:p>
    <w:p>
      <w:r>
        <w:t xml:space="preserve">Weight: 90 kg  </w:t>
      </w:r>
    </w:p>
    <w:p>
      <w:r/>
    </w:p>
    <w:p>
      <w:r>
        <w:t xml:space="preserve">Admittance Date: 5 June 2023  </w:t>
      </w:r>
    </w:p>
    <w:p>
      <w:r>
        <w:t xml:space="preserve">Discharge Date: 10 June 2023  </w:t>
      </w:r>
    </w:p>
    <w:p>
      <w:r/>
    </w:p>
    <w:p>
      <w:r>
        <w:t>Presentation: The patient was admitted with acute exacerbation of chronic obstructive pulmonary disease (COPD), presenting with increased dyspnea, cough, and productive sputum.</w:t>
      </w:r>
    </w:p>
    <w:p>
      <w:r/>
    </w:p>
    <w:p>
      <w:r>
        <w:t>Diagnosis and Procedures: The exacerbation was managed with bronchodilators and systemic corticosteroids. Nebulized bronchodilator therapy (Salbutamol) was initiated.</w:t>
      </w:r>
    </w:p>
    <w:p>
      <w:r/>
    </w:p>
    <w:p>
      <w:r>
        <w:t>Medications: Prednisolone 30 mg daily for 5 days and Salbutamol inhaler two puffs every 4-6 hours as needed.</w:t>
      </w:r>
    </w:p>
    <w:p>
      <w:r/>
    </w:p>
    <w:p>
      <w:r>
        <w:t xml:space="preserve">Outcome: The patient's respiratory status improved considerably, and he was discharged with advice on smoking cessation and continued inhaler use.  </w:t>
      </w:r>
    </w:p>
    <w:p>
      <w:r/>
    </w:p>
    <w:p>
      <w:r>
        <w:br w:type="page"/>
      </w:r>
    </w:p>
    <w:p>
      <w:pPr>
        <w:pStyle w:val="Heading1"/>
      </w:pPr>
      <w:r>
        <w:t>Report13</w:t>
      </w:r>
    </w:p>
    <w:p>
      <w:r>
        <w:t xml:space="preserve">  </w:t>
      </w:r>
    </w:p>
    <w:p>
      <w:r/>
    </w:p>
    <w:p>
      <w:r>
        <w:t>Clinical Report:</w:t>
      </w:r>
    </w:p>
    <w:p>
      <w:r/>
    </w:p>
    <w:p>
      <w:r>
        <w:t xml:space="preserve">Patient Name: Sarah White  </w:t>
      </w:r>
    </w:p>
    <w:p>
      <w:r>
        <w:t xml:space="preserve">Age: 29 years  </w:t>
      </w:r>
    </w:p>
    <w:p>
      <w:r>
        <w:t xml:space="preserve">Sex: Female  </w:t>
      </w:r>
    </w:p>
    <w:p>
      <w:r>
        <w:t xml:space="preserve">Height: 162 cm  </w:t>
      </w:r>
    </w:p>
    <w:p>
      <w:r>
        <w:t xml:space="preserve">Weight: 58 kg  </w:t>
      </w:r>
    </w:p>
    <w:p>
      <w:r/>
    </w:p>
    <w:p>
      <w:r>
        <w:t xml:space="preserve">Admittance Date: 3 August 2023  </w:t>
      </w:r>
    </w:p>
    <w:p>
      <w:r>
        <w:t xml:space="preserve">Discharge Date: 8 August 2023  </w:t>
      </w:r>
    </w:p>
    <w:p>
      <w:r/>
    </w:p>
    <w:p>
      <w:r>
        <w:t>Presentation: The patient presented with fever, headache, and a maculopapular rash. She reported recent travel to a dengue-endemic area.</w:t>
      </w:r>
    </w:p>
    <w:p>
      <w:r/>
    </w:p>
    <w:p>
      <w:r>
        <w:t>Diagnosis and Procedures: Dengue fever was confirmed via serological tests. The focus of treatment was on supportive care, including fluid management and monitoring for complications.</w:t>
      </w:r>
    </w:p>
    <w:p>
      <w:r/>
    </w:p>
    <w:p>
      <w:r>
        <w:t>Medications: Paracetamol 500 mg every 6 hours was administered for fever and pain control.</w:t>
      </w:r>
    </w:p>
    <w:p>
      <w:r/>
    </w:p>
    <w:p>
      <w:r>
        <w:t xml:space="preserve">Outcome: The patient showed progressive improvement, with resolution of symptoms. She was discharged with instructions to avoid NSAIDs and to maintain hydration.  </w:t>
      </w:r>
    </w:p>
    <w:p>
      <w:r/>
    </w:p>
    <w:p>
      <w:r>
        <w:br w:type="page"/>
      </w:r>
    </w:p>
    <w:p>
      <w:pPr>
        <w:pStyle w:val="Heading1"/>
      </w:pPr>
      <w:r>
        <w:t>Report14</w:t>
      </w:r>
    </w:p>
    <w:p>
      <w:r>
        <w:t xml:space="preserve">  </w:t>
      </w:r>
    </w:p>
    <w:p>
      <w:r/>
    </w:p>
    <w:p>
      <w:r>
        <w:t>Clinical Report:</w:t>
      </w:r>
    </w:p>
    <w:p>
      <w:r/>
    </w:p>
    <w:p>
      <w:r>
        <w:t xml:space="preserve">Patient Name: Health Record Only  </w:t>
      </w:r>
    </w:p>
    <w:p>
      <w:r>
        <w:t xml:space="preserve">Age: 65 years  </w:t>
      </w:r>
    </w:p>
    <w:p>
      <w:r>
        <w:t xml:space="preserve">Height: 170 cm  </w:t>
      </w:r>
    </w:p>
    <w:p>
      <w:r>
        <w:t xml:space="preserve">Weight: 85 kg  </w:t>
      </w:r>
    </w:p>
    <w:p>
      <w:r/>
    </w:p>
    <w:p>
      <w:r>
        <w:t xml:space="preserve">Admittance Date: 15 April 2023  </w:t>
      </w:r>
    </w:p>
    <w:p>
      <w:r>
        <w:t xml:space="preserve">Discharge Date: 18 April 2023  </w:t>
      </w:r>
    </w:p>
    <w:p>
      <w:r/>
    </w:p>
    <w:p>
      <w:r>
        <w:t>Presentation: A long-time diabetic patient presented with a foot ulcer exhibiting signs of infection, such as erythema and purulent discharge.</w:t>
      </w:r>
    </w:p>
    <w:p>
      <w:r/>
    </w:p>
    <w:p>
      <w:r>
        <w:t>Diagnosis and Procedures: The ulcer was debrided, and a swab was taken for culture and sensitivity analysis. Antibiotic therapy was initiated based on clinical suspicion of infection.</w:t>
      </w:r>
    </w:p>
    <w:p>
      <w:r/>
    </w:p>
    <w:p>
      <w:r>
        <w:t>Medications: Ciprofloxacin 500 mg every 12 hours and Metformin 1 g twice daily were continued for diabetes management.</w:t>
      </w:r>
    </w:p>
    <w:p>
      <w:r/>
    </w:p>
    <w:p>
      <w:r>
        <w:t xml:space="preserve">Outcome: Significant improvement was noted in the infection, and instructions were given for wound care and monitoring glucose levels. The patient was discharged with a plan for outpatient follow-up.  </w:t>
      </w:r>
    </w:p>
    <w:p>
      <w:r/>
    </w:p>
    <w:p>
      <w:r>
        <w:br w:type="page"/>
      </w:r>
    </w:p>
    <w:p>
      <w:pPr>
        <w:pStyle w:val="Heading1"/>
      </w:pPr>
      <w:r>
        <w:t>Report15</w:t>
      </w:r>
    </w:p>
    <w:p>
      <w:r>
        <w:t xml:space="preserve">  </w:t>
      </w:r>
    </w:p>
    <w:p>
      <w:r/>
    </w:p>
    <w:p>
      <w:r>
        <w:t>Additional Clinical Report 1:</w:t>
      </w:r>
    </w:p>
    <w:p>
      <w:r/>
    </w:p>
    <w:p>
      <w:r>
        <w:t xml:space="preserve">Patient Name: Jane Williams  </w:t>
      </w:r>
    </w:p>
    <w:p>
      <w:r>
        <w:t xml:space="preserve">Age: 40 years  </w:t>
      </w:r>
    </w:p>
    <w:p>
      <w:r>
        <w:t xml:space="preserve">Sex: Female  </w:t>
      </w:r>
    </w:p>
    <w:p>
      <w:r>
        <w:t xml:space="preserve">Height: 160 cm  </w:t>
      </w:r>
    </w:p>
    <w:p>
      <w:r>
        <w:t>Weight: 70 kg</w:t>
      </w:r>
    </w:p>
    <w:p>
      <w:r/>
    </w:p>
    <w:p>
      <w:r>
        <w:t>Presentation: Reported chronic lower back pain exacerbated by activity, and associated with numbness in the left leg.</w:t>
      </w:r>
    </w:p>
    <w:p>
      <w:r/>
    </w:p>
    <w:p>
      <w:r>
        <w:t>Diagnosis and Procedures: MRI revealed lumbar disc herniation with nerve root compression. A referral for physiotherapy was given, with a note to consider surgical evaluation if no improvement.</w:t>
      </w:r>
    </w:p>
    <w:p>
      <w:r/>
    </w:p>
    <w:p>
      <w:r>
        <w:t>Medications: Ibuprofen 400 mg every 8 hours for pain management.</w:t>
      </w:r>
    </w:p>
    <w:p>
      <w:r/>
    </w:p>
    <w:p>
      <w:r>
        <w:t xml:space="preserve">Outcome: The patient was advised on activity modifications and commenced physiotherapy.  </w:t>
      </w:r>
    </w:p>
    <w:p>
      <w:r/>
    </w:p>
    <w:p>
      <w:r>
        <w:br w:type="page"/>
      </w:r>
    </w:p>
    <w:p>
      <w:pPr>
        <w:pStyle w:val="Heading1"/>
      </w:pPr>
      <w:r>
        <w:t>Report16</w:t>
      </w:r>
    </w:p>
    <w:p>
      <w:r>
        <w:t xml:space="preserve">  </w:t>
      </w:r>
    </w:p>
    <w:p>
      <w:r/>
    </w:p>
    <w:p>
      <w:r>
        <w:t>Additional Clinical Report 2:</w:t>
      </w:r>
    </w:p>
    <w:p>
      <w:r/>
    </w:p>
    <w:p>
      <w:r>
        <w:t xml:space="preserve">Patient Name: Richard Brown  </w:t>
      </w:r>
    </w:p>
    <w:p>
      <w:r>
        <w:t xml:space="preserve">Age: 59 years  </w:t>
      </w:r>
    </w:p>
    <w:p>
      <w:r>
        <w:t xml:space="preserve">Sex: Male  </w:t>
      </w:r>
    </w:p>
    <w:p>
      <w:r>
        <w:t xml:space="preserve">Height: 178 cm  </w:t>
      </w:r>
    </w:p>
    <w:p>
      <w:r>
        <w:t>Weight: 95 kg</w:t>
      </w:r>
    </w:p>
    <w:p>
      <w:r/>
    </w:p>
    <w:p>
      <w:r>
        <w:t xml:space="preserve">Presentation: Patient has experienced recurrent headaches and elevated blood pressure readings. </w:t>
      </w:r>
    </w:p>
    <w:p>
      <w:r/>
    </w:p>
    <w:p>
      <w:r>
        <w:t>Diagnosis and Procedures: A diagnosis of poorly controlled hypertension was made. An ECG was performed to evaluate cardiac impact.</w:t>
      </w:r>
    </w:p>
    <w:p>
      <w:r/>
    </w:p>
    <w:p>
      <w:r>
        <w:t>Medications: Lisinopril 10 mg daily and Hydrochlorothiazide 12.5 mg daily were initiated.</w:t>
      </w:r>
    </w:p>
    <w:p>
      <w:r/>
    </w:p>
    <w:p>
      <w:r>
        <w:t xml:space="preserve">Outcome: The patient was advised on lifestyle changes, including dietary sodium reduction, and instructed to monitor blood pressure regularly.  </w:t>
      </w:r>
    </w:p>
    <w:p>
      <w:r/>
    </w:p>
    <w:p>
      <w:r>
        <w:br w:type="page"/>
      </w:r>
    </w:p>
    <w:p>
      <w:pPr>
        <w:pStyle w:val="Heading1"/>
      </w:pPr>
      <w:r>
        <w:t>Report17</w:t>
      </w:r>
    </w:p>
    <w:p>
      <w:r>
        <w:t xml:space="preserve">  </w:t>
      </w:r>
    </w:p>
    <w:p>
      <w:r/>
    </w:p>
    <w:p>
      <w:r>
        <w:t>Additional Clinical Report 3:</w:t>
      </w:r>
    </w:p>
    <w:p>
      <w:r/>
    </w:p>
    <w:p>
      <w:r>
        <w:t xml:space="preserve">Height: 178 cm  </w:t>
      </w:r>
    </w:p>
    <w:p>
      <w:r>
        <w:t>Weight: 88 kg</w:t>
      </w:r>
    </w:p>
    <w:p>
      <w:r/>
    </w:p>
    <w:p>
      <w:r>
        <w:t>Presentation: Reports fatigue, weight gain, and sensitivity to cold.</w:t>
      </w:r>
    </w:p>
    <w:p>
      <w:r/>
    </w:p>
    <w:p>
      <w:r>
        <w:t>Diagnosis and Procedures: Thyroid function tests indicate hypothyroidism. Levothyroxine therapy was initiated.</w:t>
      </w:r>
    </w:p>
    <w:p>
      <w:r/>
    </w:p>
    <w:p>
      <w:r>
        <w:t>Medications: Levothyroxine 50 micrograms daily.</w:t>
      </w:r>
    </w:p>
    <w:p>
      <w:r/>
    </w:p>
    <w:p>
      <w:r>
        <w:t xml:space="preserve">Outcome: An appointment for follow-up was scheduled to adjust medication dosage based on further lab results.  </w:t>
      </w:r>
    </w:p>
    <w:p>
      <w:r/>
    </w:p>
    <w:p>
      <w:r>
        <w:br w:type="page"/>
      </w:r>
    </w:p>
    <w:p>
      <w:pPr>
        <w:pStyle w:val="Heading1"/>
      </w:pPr>
      <w:r>
        <w:t>Report18</w:t>
      </w:r>
    </w:p>
    <w:p>
      <w:r>
        <w:t xml:space="preserve">  </w:t>
      </w:r>
    </w:p>
    <w:p>
      <w:r/>
    </w:p>
    <w:p>
      <w:r>
        <w:t>Additional Clinical Report 4:</w:t>
      </w:r>
    </w:p>
    <w:p>
      <w:r/>
    </w:p>
    <w:p>
      <w:r>
        <w:t>Presentation: Sudden onset of severe abdominal pain with guarding and tenderness, raising suspicion of a perforated peptic ulcer.</w:t>
      </w:r>
    </w:p>
    <w:p>
      <w:r/>
    </w:p>
    <w:p>
      <w:r>
        <w:t>Diagnosis and Procedures: Emergency laparotomy confirmed the diagnosis, and repair of the perforation was carried out.</w:t>
      </w:r>
    </w:p>
    <w:p>
      <w:r/>
    </w:p>
    <w:p>
      <w:r>
        <w:t>Medications: Proton pump inhibitor therapy initiated with Omeprazole 40 mg daily post-surgery.</w:t>
      </w:r>
    </w:p>
    <w:p>
      <w:r/>
    </w:p>
    <w:p>
      <w:r>
        <w:t xml:space="preserve">Outcome: Postoperative recovery was uneventful, with resolution of abdominal pain. The patient was advised to continue PPI therapy long-term.  </w:t>
      </w:r>
    </w:p>
    <w:p>
      <w:r/>
    </w:p>
    <w:p>
      <w:r>
        <w:br w:type="page"/>
      </w:r>
    </w:p>
    <w:p>
      <w:pPr>
        <w:pStyle w:val="Heading1"/>
      </w:pPr>
      <w:r>
        <w:t>Report19</w:t>
      </w:r>
    </w:p>
    <w:p>
      <w:r>
        <w:t xml:space="preserve">  </w:t>
      </w:r>
    </w:p>
    <w:p>
      <w:r/>
    </w:p>
    <w:p>
      <w:r>
        <w:t>Additional Clinical Report 5:</w:t>
      </w:r>
    </w:p>
    <w:p>
      <w:r/>
    </w:p>
    <w:p>
      <w:r>
        <w:t xml:space="preserve">Age: 41 years  </w:t>
      </w:r>
    </w:p>
    <w:p>
      <w:r>
        <w:t>Sex: Female</w:t>
      </w:r>
    </w:p>
    <w:p>
      <w:r/>
    </w:p>
    <w:p>
      <w:r>
        <w:t>Presentation: Patient complained of persistent joint pain and early morning stiffness more than 30 minutes, affecting daily functioning.</w:t>
      </w:r>
    </w:p>
    <w:p>
      <w:r/>
    </w:p>
    <w:p>
      <w:r>
        <w:t>Diagnosis and Procedures: Clinical examination and serological markers suggest rheumatoid arthritis. A rheumatology referral was arranged.</w:t>
      </w:r>
    </w:p>
    <w:p>
      <w:r/>
    </w:p>
    <w:p>
      <w:r>
        <w:t>Medications: Naproxen 250 mg every 12 hours for pain control.</w:t>
      </w:r>
    </w:p>
    <w:p>
      <w:r/>
    </w:p>
    <w:p>
      <w:r>
        <w:t xml:space="preserve">Outcome: The patient was counseled about the condition, with an emphasis on adherence to treatment and regular monitoring of disease activity.  </w:t>
      </w:r>
    </w:p>
    <w:p>
      <w:r/>
    </w:p>
    <w:p>
      <w:r>
        <w:br w:type="page"/>
      </w:r>
    </w:p>
    <w:p>
      <w:pPr>
        <w:pStyle w:val="Heading1"/>
      </w:pPr>
      <w:r>
        <w:t>Report20</w:t>
      </w:r>
    </w:p>
    <w:p>
      <w:r>
        <w:t xml:space="preserve">Clinical Report 1  </w:t>
      </w:r>
    </w:p>
    <w:p>
      <w:r>
        <w:t xml:space="preserve">Patient Name: Sarah Thompson  </w:t>
      </w:r>
    </w:p>
    <w:p>
      <w:r>
        <w:t xml:space="preserve">Age: 34  </w:t>
      </w:r>
    </w:p>
    <w:p>
      <w:r>
        <w:t xml:space="preserve">Sex: Female  </w:t>
      </w:r>
    </w:p>
    <w:p>
      <w:r>
        <w:t xml:space="preserve">Height: 165 cm  </w:t>
      </w:r>
    </w:p>
    <w:p>
      <w:r>
        <w:t xml:space="preserve">Weight: 68 kg  </w:t>
      </w:r>
    </w:p>
    <w:p>
      <w:r>
        <w:t xml:space="preserve">Admitted: 12th September 2023  </w:t>
      </w:r>
    </w:p>
    <w:p>
      <w:r>
        <w:t xml:space="preserve">Discharged: 18th September 2023  </w:t>
      </w:r>
    </w:p>
    <w:p>
      <w:r>
        <w:t xml:space="preserve">Diagnosed with acute appendicitis. An appendectomy was performed successfully. During her hospital stay, Sarah was administered antibiotics - Cefuroxime 500 mg twice daily - to prevent infection. She showed good recovery post-surgery and was discharged with instructions to take Paracetamol 500 mg as needed for pain. Follow-up in 2 weeks recommended.  </w:t>
      </w:r>
    </w:p>
    <w:p>
      <w:r/>
    </w:p>
    <w:p>
      <w:r>
        <w:br w:type="page"/>
      </w:r>
    </w:p>
    <w:p>
      <w:pPr>
        <w:pStyle w:val="Heading1"/>
      </w:pPr>
      <w:r>
        <w:t>Report21</w:t>
      </w:r>
    </w:p>
    <w:p>
      <w:r/>
    </w:p>
    <w:p>
      <w:r/>
    </w:p>
    <w:p>
      <w:r>
        <w:t xml:space="preserve">Clinical Report 2  </w:t>
      </w:r>
    </w:p>
    <w:p>
      <w:r>
        <w:t xml:space="preserve">Patient Name: John Martin  </w:t>
      </w:r>
    </w:p>
    <w:p>
      <w:r>
        <w:t xml:space="preserve">Age: 42  </w:t>
      </w:r>
    </w:p>
    <w:p>
      <w:r>
        <w:t xml:space="preserve">Sex: Male  </w:t>
      </w:r>
    </w:p>
    <w:p>
      <w:r>
        <w:t xml:space="preserve">Height: 180 cm  </w:t>
      </w:r>
    </w:p>
    <w:p>
      <w:r>
        <w:t xml:space="preserve">Weight: 85 kg  </w:t>
      </w:r>
    </w:p>
    <w:p>
      <w:r>
        <w:t xml:space="preserve">Admitted: 5th October 2023  </w:t>
      </w:r>
    </w:p>
    <w:p>
      <w:r>
        <w:t xml:space="preserve">Diagnosed with hypertension and started on Lisinopril 10 mg once daily. Blood pressure readings stabilized, maintaining within normal range. Advised to monitor blood pressure at home and return for review in 3 months. Dietary recommendations provided, focusing on reduced sodium intake.  </w:t>
      </w:r>
    </w:p>
    <w:p>
      <w:r/>
    </w:p>
    <w:p>
      <w:r>
        <w:br w:type="page"/>
      </w:r>
    </w:p>
    <w:p>
      <w:pPr>
        <w:pStyle w:val="Heading1"/>
      </w:pPr>
      <w:r>
        <w:t>Report22</w:t>
      </w:r>
    </w:p>
    <w:p>
      <w:r/>
    </w:p>
    <w:p>
      <w:r/>
    </w:p>
    <w:p>
      <w:r>
        <w:t xml:space="preserve">Clinical Report 3  </w:t>
      </w:r>
    </w:p>
    <w:p>
      <w:r>
        <w:t xml:space="preserve">Patient Name: Lisa Chen  </w:t>
      </w:r>
    </w:p>
    <w:p>
      <w:r>
        <w:t xml:space="preserve">Age: 27  </w:t>
      </w:r>
    </w:p>
    <w:p>
      <w:r>
        <w:t xml:space="preserve">Sex: Female  </w:t>
      </w:r>
    </w:p>
    <w:p>
      <w:r>
        <w:t xml:space="preserve">Height: 158 cm  </w:t>
      </w:r>
    </w:p>
    <w:p>
      <w:r>
        <w:t xml:space="preserve">Weight: 54 kg  </w:t>
      </w:r>
    </w:p>
    <w:p>
      <w:r>
        <w:t xml:space="preserve">Admitted: 20th September 2023  </w:t>
      </w:r>
    </w:p>
    <w:p>
      <w:r>
        <w:t xml:space="preserve">Discharged: 24th September 2023  </w:t>
      </w:r>
    </w:p>
    <w:p>
      <w:r>
        <w:t xml:space="preserve">Presented with symptoms of pneumonia. Chest X-ray confirmed right lower lobe consolidation. Treated with Amoxicillin 500 mg every 8 hours. Oxygen saturation improved, and Lisa was discharged on oral antibiotics for a further 5 days. Follow-up chest X-ray planned in 3 weeks.  </w:t>
      </w:r>
    </w:p>
    <w:p>
      <w:r/>
    </w:p>
    <w:p>
      <w:r>
        <w:br w:type="page"/>
      </w:r>
    </w:p>
    <w:p>
      <w:pPr>
        <w:pStyle w:val="Heading1"/>
      </w:pPr>
      <w:r>
        <w:t>Report23</w:t>
      </w:r>
    </w:p>
    <w:p>
      <w:r/>
    </w:p>
    <w:p>
      <w:r/>
    </w:p>
    <w:p>
      <w:r>
        <w:t xml:space="preserve">Clinical Report 4  </w:t>
      </w:r>
    </w:p>
    <w:p>
      <w:r>
        <w:t xml:space="preserve">Patient Name: Michael O'Donnell  </w:t>
      </w:r>
    </w:p>
    <w:p>
      <w:r>
        <w:t xml:space="preserve">Age: 58  </w:t>
      </w:r>
    </w:p>
    <w:p>
      <w:r>
        <w:t xml:space="preserve">Sex: Male  </w:t>
      </w:r>
    </w:p>
    <w:p>
      <w:r>
        <w:t xml:space="preserve">Height: 175 cm  </w:t>
      </w:r>
    </w:p>
    <w:p>
      <w:r>
        <w:t xml:space="preserve">Weight: 92 kg  </w:t>
      </w:r>
    </w:p>
    <w:p>
      <w:r>
        <w:t xml:space="preserve">Admitted: 1st August 2023  </w:t>
      </w:r>
    </w:p>
    <w:p>
      <w:r>
        <w:t xml:space="preserve">Discharged: 10th August 2023  </w:t>
      </w:r>
    </w:p>
    <w:p>
      <w:r>
        <w:t xml:space="preserve">Underwent coronary artery bypass grafting due to significant coronary artery disease. Post-operative period remarkable for transient atrial fibrillation, managed with Metoprolol 50 mg twice daily. Discharged with instructions on lifestyle modifications, including prescribed Atorvastatin 40 mg once daily. Scheduled for cardiology follow-up in 4 weeks.  </w:t>
      </w:r>
    </w:p>
    <w:p>
      <w:r/>
    </w:p>
    <w:p>
      <w:r>
        <w:br w:type="page"/>
      </w:r>
    </w:p>
    <w:p>
      <w:pPr>
        <w:pStyle w:val="Heading1"/>
      </w:pPr>
      <w:r>
        <w:t>Report24</w:t>
      </w:r>
    </w:p>
    <w:p>
      <w:r/>
    </w:p>
    <w:p>
      <w:r/>
    </w:p>
    <w:p>
      <w:r>
        <w:t xml:space="preserve">Clinical Report 5  </w:t>
      </w:r>
    </w:p>
    <w:p>
      <w:r>
        <w:t xml:space="preserve">Patient Assignment: Emily Garcia  </w:t>
      </w:r>
    </w:p>
    <w:p>
      <w:r>
        <w:t xml:space="preserve">Age: 40  </w:t>
      </w:r>
    </w:p>
    <w:p>
      <w:r>
        <w:t xml:space="preserve">Sex: Female  </w:t>
      </w:r>
    </w:p>
    <w:p>
      <w:r>
        <w:t xml:space="preserve">Height: 170 cm  </w:t>
      </w:r>
    </w:p>
    <w:p>
      <w:r>
        <w:t xml:space="preserve">Weight: 75 kg  </w:t>
      </w:r>
    </w:p>
    <w:p>
      <w:r>
        <w:t xml:space="preserve">Date of Admission: None (outpatient visit)  </w:t>
      </w:r>
    </w:p>
    <w:p>
      <w:r>
        <w:t xml:space="preserve">Presented with symptoms consistent with migraine headaches. Prescribed Sumatriptan 50 mg as needed for acute attacks, not exceeding two doses within a 24-hour period. Recommended to initiate a headache diary to identify potential triggers. Scheduled for neurological evaluation next month.  </w:t>
      </w:r>
    </w:p>
    <w:p>
      <w:r/>
    </w:p>
    <w:p>
      <w:r>
        <w:br w:type="page"/>
      </w:r>
    </w:p>
    <w:p>
      <w:pPr>
        <w:pStyle w:val="Heading1"/>
      </w:pPr>
      <w:r>
        <w:t>Report25</w:t>
      </w:r>
    </w:p>
    <w:p>
      <w:r/>
    </w:p>
    <w:p>
      <w:r/>
    </w:p>
    <w:p>
      <w:r>
        <w:t xml:space="preserve">Clinical Report 6  </w:t>
      </w:r>
    </w:p>
    <w:p>
      <w:r>
        <w:t xml:space="preserve">Patient Name: Jacob Lewis  </w:t>
      </w:r>
    </w:p>
    <w:p>
      <w:r>
        <w:t xml:space="preserve">Age: 63  </w:t>
      </w:r>
    </w:p>
    <w:p>
      <w:r>
        <w:t xml:space="preserve">Sex: Male  </w:t>
      </w:r>
    </w:p>
    <w:p>
      <w:r>
        <w:t xml:space="preserve">Height: 172 cm  </w:t>
      </w:r>
    </w:p>
    <w:p>
      <w:r>
        <w:t xml:space="preserve">Weight: 88 kg  </w:t>
      </w:r>
    </w:p>
    <w:p>
      <w:r>
        <w:t xml:space="preserve">Admitted: 18th August 2023  </w:t>
      </w:r>
    </w:p>
    <w:p>
      <w:r>
        <w:t xml:space="preserve">Discharged: 25th August 2023  </w:t>
      </w:r>
    </w:p>
    <w:p>
      <w:r>
        <w:t xml:space="preserve">Complaint of persistent cough resulted in diagnosis of chronic obstructive pulmonary disease with exacerbation. Managed with oral Prednisone 30 mg daily for 5 days and nebulized bronchodilators. Upon discharge, routine use of Salbutamol inhaler was prescribed. Follow-up planned to assess lung function tests.  </w:t>
      </w:r>
    </w:p>
    <w:p>
      <w:r/>
    </w:p>
    <w:p>
      <w:r>
        <w:br w:type="page"/>
      </w:r>
    </w:p>
    <w:p>
      <w:pPr>
        <w:pStyle w:val="Heading1"/>
      </w:pPr>
      <w:r>
        <w:t>Report26</w:t>
      </w:r>
    </w:p>
    <w:p>
      <w:r/>
    </w:p>
    <w:p>
      <w:r/>
    </w:p>
    <w:p>
      <w:r>
        <w:t xml:space="preserve">Clinical Report 7  </w:t>
      </w:r>
    </w:p>
    <w:p>
      <w:r>
        <w:t xml:space="preserve">Patient Name: Olivia Brown  </w:t>
      </w:r>
    </w:p>
    <w:p>
      <w:r>
        <w:t xml:space="preserve">Age: 29  </w:t>
      </w:r>
    </w:p>
    <w:p>
      <w:r>
        <w:t xml:space="preserve">Sex: Female  </w:t>
      </w:r>
    </w:p>
    <w:p>
      <w:r>
        <w:t xml:space="preserve">Height: 162 cm  </w:t>
      </w:r>
    </w:p>
    <w:p>
      <w:r>
        <w:t xml:space="preserve">Weight: 60 kg  </w:t>
      </w:r>
    </w:p>
    <w:p>
      <w:r>
        <w:t xml:space="preserve">Admitted: Emergency department visit on 3rd October 2023  </w:t>
      </w:r>
    </w:p>
    <w:p>
      <w:r>
        <w:t xml:space="preserve">Presented with an allergic reaction to food resulting in urticaria and mild angioedema. Administered intravenous Chlorpheniramine 10 mg in the emergency department. Advised on avoidance of allergen and discharged with Cetirizine 10 mg daily as needed. Referral to an allergist for further evaluation.  </w:t>
      </w:r>
    </w:p>
    <w:p>
      <w:r/>
    </w:p>
    <w:p>
      <w:r>
        <w:br w:type="page"/>
      </w:r>
    </w:p>
    <w:p>
      <w:pPr>
        <w:pStyle w:val="Heading1"/>
      </w:pPr>
      <w:r>
        <w:t>Report27</w:t>
      </w:r>
    </w:p>
    <w:p>
      <w:r/>
    </w:p>
    <w:p>
      <w:r/>
    </w:p>
    <w:p>
      <w:r>
        <w:t xml:space="preserve">Clinical Report 8  </w:t>
      </w:r>
    </w:p>
    <w:p>
      <w:r>
        <w:t xml:space="preserve">Patient Name: William Evans  </w:t>
      </w:r>
    </w:p>
    <w:p>
      <w:r>
        <w:t xml:space="preserve">Age: 55  </w:t>
      </w:r>
    </w:p>
    <w:p>
      <w:r>
        <w:t xml:space="preserve">Sex: Male  </w:t>
      </w:r>
    </w:p>
    <w:p>
      <w:r>
        <w:t xml:space="preserve">Height: 178 cm  </w:t>
      </w:r>
    </w:p>
    <w:p>
      <w:r>
        <w:t xml:space="preserve">Weight: 80 kg  </w:t>
      </w:r>
    </w:p>
    <w:p>
      <w:r>
        <w:t xml:space="preserve">Admitted: 22nd September 2023  </w:t>
      </w:r>
    </w:p>
    <w:p>
      <w:r>
        <w:t xml:space="preserve">Diagnosed with type 2 diabetes. Initiated on Metformin 500 mg twice daily. Advised on lifestyle measures including diet and exercise to assist with glycemic control. Scheduled for review in the diabetes clinic in 6 weeks to assess glycemic management and adjust medication as needed.  </w:t>
      </w:r>
    </w:p>
    <w:p>
      <w:r/>
    </w:p>
    <w:p>
      <w:r>
        <w:br w:type="page"/>
      </w:r>
    </w:p>
    <w:p>
      <w:pPr>
        <w:pStyle w:val="Heading1"/>
      </w:pPr>
      <w:r>
        <w:t>Report28</w:t>
      </w:r>
    </w:p>
    <w:p>
      <w:r/>
    </w:p>
    <w:p>
      <w:r/>
    </w:p>
    <w:p>
      <w:r>
        <w:t xml:space="preserve">Clinical Report 9  </w:t>
      </w:r>
    </w:p>
    <w:p>
      <w:r>
        <w:t xml:space="preserve">Patient Name: Heather Harris  </w:t>
      </w:r>
    </w:p>
    <w:p>
      <w:r>
        <w:t xml:space="preserve">Age: 50  </w:t>
      </w:r>
    </w:p>
    <w:p>
      <w:r>
        <w:t xml:space="preserve">Sex: Female  </w:t>
      </w:r>
    </w:p>
    <w:p>
      <w:r>
        <w:t xml:space="preserve">Height: 168 cm  </w:t>
      </w:r>
    </w:p>
    <w:p>
      <w:r>
        <w:t xml:space="preserve">Weight: 72 kg  </w:t>
      </w:r>
    </w:p>
    <w:p>
      <w:r>
        <w:t xml:space="preserve">Admitted: 3rd July 2023  </w:t>
      </w:r>
    </w:p>
    <w:p>
      <w:r>
        <w:t xml:space="preserve">Discharged: 12th July 2023  </w:t>
      </w:r>
    </w:p>
    <w:p>
      <w:r>
        <w:t xml:space="preserve">Suffered a deep vein thrombosis in the left calf. Started on anticoagulation therapy - Warfarin 5 mg daily, with INR monitoring to adjust dosage. Compression stockings provided for symptomatic relief. Discharged with anticoagulation adherence and monitoring instructions. Hematology follow-up advised.  </w:t>
      </w:r>
    </w:p>
    <w:p>
      <w:r/>
    </w:p>
    <w:p>
      <w:r>
        <w:br w:type="page"/>
      </w:r>
    </w:p>
    <w:p>
      <w:pPr>
        <w:pStyle w:val="Heading1"/>
      </w:pPr>
      <w:r>
        <w:t>Report29</w:t>
      </w:r>
    </w:p>
    <w:p>
      <w:r/>
    </w:p>
    <w:p>
      <w:r/>
    </w:p>
    <w:p>
      <w:r>
        <w:t xml:space="preserve">Clinical Report 10  </w:t>
      </w:r>
    </w:p>
    <w:p>
      <w:r>
        <w:t xml:space="preserve">Patient Name: Benjamin Carter  </w:t>
      </w:r>
    </w:p>
    <w:p>
      <w:r>
        <w:t xml:space="preserve">Age: 37  </w:t>
      </w:r>
    </w:p>
    <w:p>
      <w:r>
        <w:t xml:space="preserve">Sex: Male  </w:t>
      </w:r>
    </w:p>
    <w:p>
      <w:r>
        <w:t xml:space="preserve">Height: 182 cm  </w:t>
      </w:r>
    </w:p>
    <w:p>
      <w:r>
        <w:t xml:space="preserve">Weight: 82 kg  </w:t>
      </w:r>
    </w:p>
    <w:p>
      <w:r>
        <w:t xml:space="preserve">Outpatient visit on 14th September 2023  </w:t>
      </w:r>
    </w:p>
    <w:p>
      <w:r>
        <w:t xml:space="preserve">Complained of persistent acid reflux. Prescribed Omeprazole 20 mg once daily, advising on lifestyle changes including specific dietary adjustments and weight management. Scheduled for endoscopy to evaluate for potential esophagitis or Barrett's esophagus if symptoms do not improve in 6 weeks.  </w:t>
      </w:r>
    </w:p>
    <w:p>
      <w:r/>
    </w:p>
    <w:p>
      <w:r>
        <w:br w:type="page"/>
      </w:r>
    </w:p>
    <w:p>
      <w:pPr>
        <w:pStyle w:val="Heading1"/>
      </w:pPr>
      <w:r>
        <w:t>Report30</w:t>
      </w:r>
    </w:p>
    <w:p>
      <w:r>
        <w:t xml:space="preserve">Clinical Report 1:  </w:t>
      </w:r>
    </w:p>
    <w:p>
      <w:r>
        <w:t xml:space="preserve">Patient Name: John Smith  </w:t>
      </w:r>
    </w:p>
    <w:p>
      <w:r>
        <w:t xml:space="preserve">Age: 45  </w:t>
      </w:r>
    </w:p>
    <w:p>
      <w:r>
        <w:t xml:space="preserve">Sex: Male  </w:t>
      </w:r>
    </w:p>
    <w:p>
      <w:r>
        <w:t xml:space="preserve">Height: 175 cm  </w:t>
      </w:r>
    </w:p>
    <w:p>
      <w:r>
        <w:t xml:space="preserve">Weight: 85 kg  </w:t>
      </w:r>
    </w:p>
    <w:p>
      <w:r>
        <w:t xml:space="preserve">Diagnosis: Acute Myocardial Infarction  </w:t>
      </w:r>
    </w:p>
    <w:p>
      <w:r>
        <w:t xml:space="preserve">Admittance Date: 2023-02-10  </w:t>
      </w:r>
    </w:p>
    <w:p>
      <w:r>
        <w:t xml:space="preserve">Discharge Date: 2023-02-15  </w:t>
      </w:r>
    </w:p>
    <w:p>
      <w:r>
        <w:t xml:space="preserve">Treatment: Coronary Angioplasty  </w:t>
      </w:r>
    </w:p>
    <w:p>
      <w:r>
        <w:t xml:space="preserve">Medication: Aspirin 81 mg daily  </w:t>
      </w:r>
    </w:p>
    <w:p>
      <w:r>
        <w:t>---</w:t>
      </w:r>
    </w:p>
    <w:p>
      <w:r/>
    </w:p>
    <w:p>
      <w:r>
        <w:t xml:space="preserve">Clinical Report 2:  </w:t>
      </w:r>
    </w:p>
    <w:p>
      <w:r>
        <w:t xml:space="preserve">Patient Name: Mary Johnson  </w:t>
      </w:r>
    </w:p>
    <w:p>
      <w:r>
        <w:t xml:space="preserve">Age: 33  </w:t>
      </w:r>
    </w:p>
    <w:p>
      <w:r>
        <w:t xml:space="preserve">Sex: Female  </w:t>
      </w:r>
    </w:p>
    <w:p>
      <w:r>
        <w:t xml:space="preserve">Height: 160 cm  </w:t>
      </w:r>
    </w:p>
    <w:p>
      <w:r>
        <w:t xml:space="preserve">Weight: 60 kg  </w:t>
      </w:r>
    </w:p>
    <w:p>
      <w:r>
        <w:t xml:space="preserve">Admittance Date: 2023-04-12  </w:t>
      </w:r>
    </w:p>
    <w:p>
      <w:r>
        <w:t xml:space="preserve">Discharge Date: 2023-04-20  </w:t>
      </w:r>
    </w:p>
    <w:p>
      <w:r>
        <w:t xml:space="preserve">Condition: Pneumonia  </w:t>
      </w:r>
    </w:p>
    <w:p>
      <w:r>
        <w:t xml:space="preserve">Procedure: Intravenous Antibiotics  </w:t>
      </w:r>
    </w:p>
    <w:p>
      <w:r>
        <w:t xml:space="preserve">Medication: Amoxicillin 500 mg every 8 hours  </w:t>
      </w:r>
    </w:p>
    <w:p>
      <w:r>
        <w:t>---</w:t>
      </w:r>
    </w:p>
    <w:p>
      <w:r/>
    </w:p>
    <w:p>
      <w:r>
        <w:t xml:space="preserve">Clinical Report 3:  </w:t>
      </w:r>
    </w:p>
    <w:p>
      <w:r>
        <w:t xml:space="preserve">Patient Name: David Brown  </w:t>
      </w:r>
    </w:p>
    <w:p>
      <w:r>
        <w:t xml:space="preserve">Age: 52  </w:t>
      </w:r>
    </w:p>
    <w:p>
      <w:r>
        <w:t xml:space="preserve">Sex: Male  </w:t>
      </w:r>
    </w:p>
    <w:p>
      <w:r>
        <w:t xml:space="preserve">Height: 180 cm  </w:t>
      </w:r>
    </w:p>
    <w:p>
      <w:r>
        <w:t xml:space="preserve">Weight: 95 kg  </w:t>
      </w:r>
    </w:p>
    <w:p>
      <w:r>
        <w:t xml:space="preserve">Admittance Date: 2023-06-01  </w:t>
      </w:r>
    </w:p>
    <w:p>
      <w:r>
        <w:t xml:space="preserve">Discharge Date: 2023-06-10  </w:t>
      </w:r>
    </w:p>
    <w:p>
      <w:r>
        <w:t xml:space="preserve">Condition: Type 2 Diabetes Mellitus  </w:t>
      </w:r>
    </w:p>
    <w:p>
      <w:r>
        <w:t xml:space="preserve">Management: Lifestyle modification and oral hypoglycemic agents  </w:t>
      </w:r>
    </w:p>
    <w:p>
      <w:r>
        <w:t xml:space="preserve">Medication: Metformin 500 mg twice daily  </w:t>
      </w:r>
    </w:p>
    <w:p>
      <w:r>
        <w:t>---</w:t>
      </w:r>
    </w:p>
    <w:p>
      <w:r/>
    </w:p>
    <w:p>
      <w:r>
        <w:t xml:space="preserve">Clinical Report 4:  </w:t>
      </w:r>
    </w:p>
    <w:p>
      <w:r>
        <w:t xml:space="preserve">Patient Name: Olivia Wilson  </w:t>
      </w:r>
    </w:p>
    <w:p>
      <w:r>
        <w:t xml:space="preserve">Age: 29  </w:t>
      </w:r>
    </w:p>
    <w:p>
      <w:r>
        <w:t xml:space="preserve">Sex: Female  </w:t>
      </w:r>
    </w:p>
    <w:p>
      <w:r>
        <w:t xml:space="preserve">Height: 167 cm  </w:t>
      </w:r>
    </w:p>
    <w:p>
      <w:r>
        <w:t xml:space="preserve">Weight: 68 kg  </w:t>
      </w:r>
    </w:p>
    <w:p>
      <w:r>
        <w:t xml:space="preserve">Diagnosis: Migraine  </w:t>
      </w:r>
    </w:p>
    <w:p>
      <w:r>
        <w:t xml:space="preserve">Admittance Date: 2023-08-05  </w:t>
      </w:r>
    </w:p>
    <w:p>
      <w:r>
        <w:t xml:space="preserve">Discharge Date: 2023-08-07  </w:t>
      </w:r>
    </w:p>
    <w:p>
      <w:r>
        <w:t xml:space="preserve">Treatment: Pain management  </w:t>
      </w:r>
    </w:p>
    <w:p>
      <w:r>
        <w:t xml:space="preserve">Medication: Sumatriptan 50 mg as needed  </w:t>
      </w:r>
    </w:p>
    <w:p>
      <w:r>
        <w:t>---</w:t>
      </w:r>
    </w:p>
    <w:p>
      <w:r/>
    </w:p>
    <w:p>
      <w:r>
        <w:t xml:space="preserve">Clinical Report 5:  </w:t>
      </w:r>
    </w:p>
    <w:p>
      <w:r>
        <w:t xml:space="preserve">Patient: Michael Thomas  </w:t>
      </w:r>
    </w:p>
    <w:p>
      <w:r>
        <w:t xml:space="preserve">Age: 40  </w:t>
      </w:r>
    </w:p>
    <w:p>
      <w:r>
        <w:t xml:space="preserve">Sex: Male  </w:t>
      </w:r>
    </w:p>
    <w:p>
      <w:r>
        <w:t xml:space="preserve">Height: 178 cm  </w:t>
      </w:r>
    </w:p>
    <w:p>
      <w:r>
        <w:t xml:space="preserve">Weight: 82 kg  </w:t>
      </w:r>
    </w:p>
    <w:p>
      <w:r>
        <w:t xml:space="preserve">Admittance Date: 2023-09-18  </w:t>
      </w:r>
    </w:p>
    <w:p>
      <w:r>
        <w:t xml:space="preserve">Discharge Date: 2023-09-25  </w:t>
      </w:r>
    </w:p>
    <w:p>
      <w:r>
        <w:t xml:space="preserve">Condition: Hypertension  </w:t>
      </w:r>
    </w:p>
    <w:p>
      <w:r>
        <w:t xml:space="preserve">Treatment: Antihypertensive therapy  </w:t>
      </w:r>
    </w:p>
    <w:p>
      <w:r>
        <w:t xml:space="preserve">Medication: Lisinopril 10 mg daily  </w:t>
      </w:r>
    </w:p>
    <w:p>
      <w:r>
        <w:t>---</w:t>
      </w:r>
    </w:p>
    <w:p>
      <w:r/>
    </w:p>
    <w:p>
      <w:r>
        <w:t xml:space="preserve">Clinical Report 6:  </w:t>
      </w:r>
    </w:p>
    <w:p>
      <w:r>
        <w:t xml:space="preserve">Patient Name: Charlotte Taylor  </w:t>
      </w:r>
    </w:p>
    <w:p>
      <w:r>
        <w:t xml:space="preserve">Age: 27  </w:t>
      </w:r>
    </w:p>
    <w:p>
      <w:r>
        <w:t xml:space="preserve">Sex: Female  </w:t>
      </w:r>
    </w:p>
    <w:p>
      <w:r>
        <w:t xml:space="preserve">Height: 165 cm  </w:t>
      </w:r>
    </w:p>
    <w:p>
      <w:r>
        <w:t xml:space="preserve">Weight: 70 kg  </w:t>
      </w:r>
    </w:p>
    <w:p>
      <w:r>
        <w:t xml:space="preserve">Diagnosis: Acute Appendicitis  </w:t>
      </w:r>
    </w:p>
    <w:p>
      <w:r>
        <w:t xml:space="preserve">Admittance Date: 2023-07-14  </w:t>
      </w:r>
    </w:p>
    <w:p>
      <w:r>
        <w:t xml:space="preserve">Discharge Date: 2023-07-17  </w:t>
      </w:r>
    </w:p>
    <w:p>
      <w:r>
        <w:t xml:space="preserve">Procedure: Laparoscopic Appendectomy  </w:t>
      </w:r>
    </w:p>
    <w:p>
      <w:r>
        <w:t>---</w:t>
      </w:r>
    </w:p>
    <w:p>
      <w:r/>
    </w:p>
    <w:p>
      <w:r>
        <w:t xml:space="preserve">Clinical Report 7:  </w:t>
      </w:r>
    </w:p>
    <w:p>
      <w:r>
        <w:t xml:space="preserve">Patient Name: William Lee  </w:t>
      </w:r>
    </w:p>
    <w:p>
      <w:r>
        <w:t xml:space="preserve">Age: 39  </w:t>
      </w:r>
    </w:p>
    <w:p>
      <w:r>
        <w:t xml:space="preserve">Sex: Male  </w:t>
      </w:r>
    </w:p>
    <w:p>
      <w:r>
        <w:t xml:space="preserve">Height: 172 cm  </w:t>
      </w:r>
    </w:p>
    <w:p>
      <w:r>
        <w:t xml:space="preserve">Weight: 76 kg  </w:t>
      </w:r>
    </w:p>
    <w:p>
      <w:r>
        <w:t xml:space="preserve">Condition: Chronic Back Pain  </w:t>
      </w:r>
    </w:p>
    <w:p>
      <w:r>
        <w:t xml:space="preserve">Admittance Date: 2023-03-22  </w:t>
      </w:r>
    </w:p>
    <w:p>
      <w:r>
        <w:t xml:space="preserve">Discharge Date: 2023-03-28  </w:t>
      </w:r>
    </w:p>
    <w:p>
      <w:r>
        <w:t xml:space="preserve">Management: Physiotherapy and Analgesia  </w:t>
      </w:r>
    </w:p>
    <w:p>
      <w:r>
        <w:t xml:space="preserve">Medication: Ibuprofen 400 mg every 6 hours  </w:t>
      </w:r>
    </w:p>
    <w:p>
      <w:r>
        <w:t>---</w:t>
      </w:r>
    </w:p>
    <w:p>
      <w:r/>
    </w:p>
    <w:p>
      <w:r>
        <w:t xml:space="preserve">Clinical Report 8:  </w:t>
      </w:r>
    </w:p>
    <w:p>
      <w:r>
        <w:t xml:space="preserve">Patient Name: Sophia Martinez  </w:t>
      </w:r>
    </w:p>
    <w:p>
      <w:r>
        <w:t xml:space="preserve">Age: 48  </w:t>
      </w:r>
    </w:p>
    <w:p>
      <w:r>
        <w:t xml:space="preserve">Sex: Female  </w:t>
      </w:r>
    </w:p>
    <w:p>
      <w:r>
        <w:t xml:space="preserve">Height: 170 cm  </w:t>
      </w:r>
    </w:p>
    <w:p>
      <w:r>
        <w:t xml:space="preserve">Weight: 72 kg  </w:t>
      </w:r>
    </w:p>
    <w:p>
      <w:r>
        <w:t xml:space="preserve">Admittance Date: 2023-05-19  </w:t>
      </w:r>
    </w:p>
    <w:p>
      <w:r>
        <w:t xml:space="preserve">Discharge Date: 2023-05-24  </w:t>
      </w:r>
    </w:p>
    <w:p>
      <w:r>
        <w:t xml:space="preserve">Condition: Hyperlipidemia  </w:t>
      </w:r>
    </w:p>
    <w:p>
      <w:r>
        <w:t xml:space="preserve">Management: Dietary modification and Statin therapy  </w:t>
      </w:r>
    </w:p>
    <w:p>
      <w:r>
        <w:t xml:space="preserve">Medication: Atorvastatin 20 mg daily  </w:t>
      </w:r>
    </w:p>
    <w:p>
      <w:r>
        <w:t>---</w:t>
      </w:r>
    </w:p>
    <w:p>
      <w:r/>
    </w:p>
    <w:p>
      <w:r>
        <w:t xml:space="preserve">Clinical Report 9:  </w:t>
      </w:r>
    </w:p>
    <w:p>
      <w:r>
        <w:t xml:space="preserve">Patient Name: Daniel White  </w:t>
      </w:r>
    </w:p>
    <w:p>
      <w:r>
        <w:t xml:space="preserve">Age: 53  </w:t>
      </w:r>
    </w:p>
    <w:p>
      <w:r>
        <w:t xml:space="preserve">Sex: Male  </w:t>
      </w:r>
    </w:p>
    <w:p>
      <w:r>
        <w:t xml:space="preserve">Height: 182 cm  </w:t>
      </w:r>
    </w:p>
    <w:p>
      <w:r>
        <w:t xml:space="preserve">Weight: 88 kg  </w:t>
      </w:r>
    </w:p>
    <w:p>
      <w:r>
        <w:t xml:space="preserve">Diagnosis: Obstructive Sleep Apnea  </w:t>
      </w:r>
    </w:p>
    <w:p>
      <w:r>
        <w:t xml:space="preserve">Admittance Date: 2023-08-30  </w:t>
      </w:r>
    </w:p>
    <w:p>
      <w:r>
        <w:t xml:space="preserve">Discharge Date: 2023-09-01  </w:t>
      </w:r>
    </w:p>
    <w:p>
      <w:r>
        <w:t xml:space="preserve">Management: CPAP therapy  </w:t>
      </w:r>
    </w:p>
    <w:p>
      <w:r>
        <w:t>---</w:t>
      </w:r>
    </w:p>
    <w:p>
      <w:r/>
    </w:p>
    <w:p>
      <w:r>
        <w:t xml:space="preserve">Clinical Report 10:  </w:t>
      </w:r>
    </w:p>
    <w:p>
      <w:r>
        <w:t xml:space="preserve">Patient Name: Emily Harris  </w:t>
      </w:r>
    </w:p>
    <w:p>
      <w:r>
        <w:t xml:space="preserve">Age: 36  </w:t>
      </w:r>
    </w:p>
    <w:p>
      <w:r>
        <w:t xml:space="preserve">Sex: Female  </w:t>
      </w:r>
    </w:p>
    <w:p>
      <w:r>
        <w:t xml:space="preserve">Height: 158 cm  </w:t>
      </w:r>
    </w:p>
    <w:p>
      <w:r>
        <w:t xml:space="preserve">Weight: 62 kg  </w:t>
      </w:r>
    </w:p>
    <w:p>
      <w:r>
        <w:t xml:space="preserve">Condition: Urinary Tract Infection  </w:t>
      </w:r>
    </w:p>
    <w:p>
      <w:r>
        <w:t xml:space="preserve">Admittance Date: 2023-01-17  </w:t>
      </w:r>
    </w:p>
    <w:p>
      <w:r>
        <w:t xml:space="preserve">Discharge Date: 2023-01-21  </w:t>
      </w:r>
    </w:p>
    <w:p>
      <w:r>
        <w:t xml:space="preserve">Treatment: Oral Antibiotics  </w:t>
      </w:r>
    </w:p>
    <w:p>
      <w:r>
        <w:t xml:space="preserve">Medication: Nitrofurantoin 100 mg twice daily  </w:t>
      </w:r>
    </w:p>
    <w:p>
      <w:r>
        <w:t>---</w:t>
      </w:r>
    </w:p>
    <w:p>
      <w:r>
        <w:br w:type="page"/>
      </w:r>
    </w:p>
    <w:p>
      <w:pPr>
        <w:pStyle w:val="Heading1"/>
      </w:pPr>
      <w:r>
        <w:t>Report31</w:t>
      </w:r>
    </w:p>
    <w:p>
      <w:r>
        <w:t>Clinical Report:</w:t>
      </w:r>
    </w:p>
    <w:p>
      <w:r/>
    </w:p>
    <w:p>
      <w:r>
        <w:t xml:space="preserve">Patient Name: John Smith  </w:t>
      </w:r>
    </w:p>
    <w:p>
      <w:r>
        <w:t xml:space="preserve">Age: 54  </w:t>
      </w:r>
    </w:p>
    <w:p>
      <w:r>
        <w:t xml:space="preserve">Gender: Male  </w:t>
      </w:r>
    </w:p>
    <w:p>
      <w:r>
        <w:t xml:space="preserve">Height: 6 feet  </w:t>
      </w:r>
    </w:p>
    <w:p>
      <w:r>
        <w:t xml:space="preserve">Weight: 204 lbs  </w:t>
      </w:r>
    </w:p>
    <w:p>
      <w:r>
        <w:t xml:space="preserve">Date of Admission: 12th September 2023  </w:t>
      </w:r>
    </w:p>
    <w:p>
      <w:r>
        <w:t xml:space="preserve">Date of Discharge: 19th September 2023  </w:t>
      </w:r>
    </w:p>
    <w:p>
      <w:r>
        <w:t xml:space="preserve">Chief Complaint: Shortness of breath and chest pain.  </w:t>
      </w:r>
    </w:p>
    <w:p>
      <w:r>
        <w:t xml:space="preserve">Tests Conducted: ECG, stress test, and coronary angiogram.  </w:t>
      </w:r>
    </w:p>
    <w:p>
      <w:r>
        <w:t xml:space="preserve">Diagnosis: Myocardial Infarction.  </w:t>
      </w:r>
    </w:p>
    <w:p>
      <w:r>
        <w:t xml:space="preserve">Treatment Administered: Percutaneous coronary intervention was successfully performed.  </w:t>
      </w:r>
    </w:p>
    <w:p>
      <w:r>
        <w:t xml:space="preserve">Medications: Aspirin 325mg daily, Atorvastatin 40mg daily, and Metoprolol 50mg twice daily.  </w:t>
      </w:r>
    </w:p>
    <w:p>
      <w:r>
        <w:t xml:space="preserve">Discharge Instructions: The patient was advised a cardiac rehabilitation program and to follow a heart-healthy diet while maintaining regular follow-up appointments.  </w:t>
      </w:r>
    </w:p>
    <w:p>
      <w:r/>
    </w:p>
    <w:p>
      <w:r>
        <w:br w:type="page"/>
      </w:r>
    </w:p>
    <w:p>
      <w:pPr>
        <w:pStyle w:val="Heading1"/>
      </w:pPr>
      <w:r>
        <w:t>Report32</w:t>
      </w:r>
    </w:p>
    <w:p>
      <w:r/>
    </w:p>
    <w:p>
      <w:r/>
    </w:p>
    <w:p>
      <w:r>
        <w:t>Clinical Report:</w:t>
      </w:r>
    </w:p>
    <w:p>
      <w:r/>
    </w:p>
    <w:p>
      <w:r>
        <w:t xml:space="preserve">Patient Name: Emily Davis  </w:t>
      </w:r>
    </w:p>
    <w:p>
      <w:r>
        <w:t xml:space="preserve">Age: 29  </w:t>
      </w:r>
    </w:p>
    <w:p>
      <w:r>
        <w:t xml:space="preserve">Gender: Female  </w:t>
      </w:r>
    </w:p>
    <w:p>
      <w:r>
        <w:t xml:space="preserve">Height: 5 feet 5 inches  </w:t>
      </w:r>
    </w:p>
    <w:p>
      <w:r>
        <w:t xml:space="preserve">Weight: 132 lbs  </w:t>
      </w:r>
    </w:p>
    <w:p>
      <w:r>
        <w:t xml:space="preserve">Date of Admission: 4th October 2023  </w:t>
      </w:r>
    </w:p>
    <w:p>
      <w:r>
        <w:t xml:space="preserve">Date of Discharge: 10th October 2023  </w:t>
      </w:r>
    </w:p>
    <w:p>
      <w:r>
        <w:t xml:space="preserve">Chief Complaint: Severe headache and visual disturbances.  </w:t>
      </w:r>
    </w:p>
    <w:p>
      <w:r>
        <w:t xml:space="preserve">Tests Conducted: MRI and lumbar puncture.  </w:t>
      </w:r>
    </w:p>
    <w:p>
      <w:r>
        <w:t xml:space="preserve">Diagnosis: Meningitis.  </w:t>
      </w:r>
    </w:p>
    <w:p>
      <w:r>
        <w:t xml:space="preserve">Treatment Administered: Intravenous antibiotics were initiated promptly.  </w:t>
      </w:r>
    </w:p>
    <w:p>
      <w:r>
        <w:t xml:space="preserve">Medications: Ceftriaxone 2g every 12 hours and Dexamethasone 10mg every 6 hours.  </w:t>
      </w:r>
    </w:p>
    <w:p>
      <w:r>
        <w:t xml:space="preserve">Discharge Instructions: Complete the antibiotic course and report back if symptoms recur. A follow-up appointment was scheduled in two weeks.  </w:t>
      </w:r>
    </w:p>
    <w:p>
      <w:r/>
    </w:p>
    <w:p>
      <w:r>
        <w:br w:type="page"/>
      </w:r>
    </w:p>
    <w:p>
      <w:pPr>
        <w:pStyle w:val="Heading1"/>
      </w:pPr>
      <w:r>
        <w:t>Report33</w:t>
      </w:r>
    </w:p>
    <w:p>
      <w:r/>
    </w:p>
    <w:p>
      <w:r/>
    </w:p>
    <w:p>
      <w:r>
        <w:t>Clinical Report:</w:t>
      </w:r>
    </w:p>
    <w:p>
      <w:r/>
    </w:p>
    <w:p>
      <w:r>
        <w:t xml:space="preserve">Patient Name: Marcus Lee  </w:t>
      </w:r>
    </w:p>
    <w:p>
      <w:r>
        <w:t xml:space="preserve">Age: 67  </w:t>
      </w:r>
    </w:p>
    <w:p>
      <w:r>
        <w:t xml:space="preserve">Gender: Male  </w:t>
      </w:r>
    </w:p>
    <w:p>
      <w:r>
        <w:t xml:space="preserve">Height: 5 feet 8 inches  </w:t>
      </w:r>
    </w:p>
    <w:p>
      <w:r>
        <w:t xml:space="preserve">Weight: 180 lbs  </w:t>
      </w:r>
    </w:p>
    <w:p>
      <w:r>
        <w:t xml:space="preserve">Date of Admission: 23rd August 2023  </w:t>
      </w:r>
    </w:p>
    <w:p>
      <w:r>
        <w:t xml:space="preserve">Date of Discharge: 30th August 2023  </w:t>
      </w:r>
    </w:p>
    <w:p>
      <w:r>
        <w:t xml:space="preserve">Chief Complaint: Persistent cough and wheezing.  </w:t>
      </w:r>
    </w:p>
    <w:p>
      <w:r>
        <w:t xml:space="preserve">Tests Conducted: Chest X-ray and spirometry.  </w:t>
      </w:r>
    </w:p>
    <w:p>
      <w:r>
        <w:t xml:space="preserve">Diagnosis: Chronic Obstructive Pulmonary Disease (COPD) exacerbation.  </w:t>
      </w:r>
    </w:p>
    <w:p>
      <w:r>
        <w:t xml:space="preserve">Treatment Administered: Nebulisation and corticosteroids were administered.  </w:t>
      </w:r>
    </w:p>
    <w:p>
      <w:r>
        <w:t xml:space="preserve">Medications: Salbutamol inhaler 100mcg as needed, Prednisolone 40mg daily for five days.  </w:t>
      </w:r>
    </w:p>
    <w:p>
      <w:r>
        <w:t xml:space="preserve">Discharge Instructions: Advised to avoid smoking and environmental pollutants. Continue bronchodilator therapy and attend pulmonary rehabilitation.  </w:t>
      </w:r>
    </w:p>
    <w:p>
      <w:r/>
    </w:p>
    <w:p>
      <w:r>
        <w:br w:type="page"/>
      </w:r>
    </w:p>
    <w:p>
      <w:pPr>
        <w:pStyle w:val="Heading1"/>
      </w:pPr>
      <w:r>
        <w:t>Report34</w:t>
      </w:r>
    </w:p>
    <w:p>
      <w:r/>
    </w:p>
    <w:p>
      <w:r/>
    </w:p>
    <w:p>
      <w:r>
        <w:t>Clinical Report:</w:t>
      </w:r>
    </w:p>
    <w:p>
      <w:r/>
    </w:p>
    <w:p>
      <w:r>
        <w:t xml:space="preserve">Patient Name: Sarah Thompson  </w:t>
      </w:r>
    </w:p>
    <w:p>
      <w:r>
        <w:t xml:space="preserve">Age: 45  </w:t>
      </w:r>
    </w:p>
    <w:p>
      <w:r>
        <w:t xml:space="preserve">Gender: Female  </w:t>
      </w:r>
    </w:p>
    <w:p>
      <w:r>
        <w:t xml:space="preserve">Height: 5 feet 7 inches  </w:t>
      </w:r>
    </w:p>
    <w:p>
      <w:r>
        <w:t xml:space="preserve">Weight: 155 lbs  </w:t>
      </w:r>
    </w:p>
    <w:p>
      <w:r>
        <w:t xml:space="preserve">Date of Admission: 15th July 2023  </w:t>
      </w:r>
    </w:p>
    <w:p>
      <w:r>
        <w:t xml:space="preserve">Date of Discharge: 22nd July 2023  </w:t>
      </w:r>
    </w:p>
    <w:p>
      <w:r>
        <w:t xml:space="preserve">Chief Complaint: Abdominal pain and diarrhea.  </w:t>
      </w:r>
    </w:p>
    <w:p>
      <w:r>
        <w:t xml:space="preserve">Tests Conducted: Colonoscopy and stool culture.  </w:t>
      </w:r>
    </w:p>
    <w:p>
      <w:r>
        <w:t xml:space="preserve">Diagnosis: Ulcerative Colitis.  </w:t>
      </w:r>
    </w:p>
    <w:p>
      <w:r>
        <w:t xml:space="preserve">Treatment Administered: Initiated Mesalamine therapy.  </w:t>
      </w:r>
    </w:p>
    <w:p>
      <w:r>
        <w:t xml:space="preserve">Medications: Mesalamine 800mg three times daily and Loperamide 2mg as required.  </w:t>
      </w:r>
    </w:p>
    <w:p>
      <w:r>
        <w:t xml:space="preserve">Discharge Instructions: Continue prescribed medication and follow dietary modifications. Regular monitoring of weight and symptom diary was suggested.  </w:t>
      </w:r>
    </w:p>
    <w:p>
      <w:r/>
    </w:p>
    <w:p>
      <w:r>
        <w:br w:type="page"/>
      </w:r>
    </w:p>
    <w:p>
      <w:pPr>
        <w:pStyle w:val="Heading1"/>
      </w:pPr>
      <w:r>
        <w:t>Report35</w:t>
      </w:r>
    </w:p>
    <w:p>
      <w:r/>
    </w:p>
    <w:p>
      <w:r/>
    </w:p>
    <w:p>
      <w:r>
        <w:t>Clinical Report:</w:t>
      </w:r>
    </w:p>
    <w:p>
      <w:r/>
    </w:p>
    <w:p>
      <w:r>
        <w:t xml:space="preserve">Patient Name: Richard Morrison  </w:t>
      </w:r>
    </w:p>
    <w:p>
      <w:r>
        <w:t xml:space="preserve">Age: 62  </w:t>
      </w:r>
    </w:p>
    <w:p>
      <w:r>
        <w:t xml:space="preserve">Gender: Male  </w:t>
      </w:r>
    </w:p>
    <w:p>
      <w:r>
        <w:t xml:space="preserve">Height: 5 feet 9 inches  </w:t>
      </w:r>
    </w:p>
    <w:p>
      <w:r>
        <w:t xml:space="preserve">Weight: 200 lbs  </w:t>
      </w:r>
    </w:p>
    <w:p>
      <w:r>
        <w:t xml:space="preserve">Date of Admission: 18th June 2023  </w:t>
      </w:r>
    </w:p>
    <w:p>
      <w:r>
        <w:t xml:space="preserve">Date of Discharge: 25th June 2023  </w:t>
      </w:r>
    </w:p>
    <w:p>
      <w:r>
        <w:t xml:space="preserve">Chief Complaint: Fluctuating blood sugar levels and dizziness.  </w:t>
      </w:r>
    </w:p>
    <w:p>
      <w:r>
        <w:t xml:space="preserve">Tests Conducted: HbA1c and fasting blood glucose levels.  </w:t>
      </w:r>
    </w:p>
    <w:p>
      <w:r>
        <w:t xml:space="preserve">Diagnosis: Type 2 Diabetes Mellitus with poor glycemic control.  </w:t>
      </w:r>
    </w:p>
    <w:p>
      <w:r>
        <w:t xml:space="preserve">Treatment Administered: Adjusted oral hypoglycemic agents and lifestyle modifications.  </w:t>
      </w:r>
    </w:p>
    <w:p>
      <w:r>
        <w:t xml:space="preserve">Medications: Metformin 1000mg twice daily and Glipizide 5mg once daily.  </w:t>
      </w:r>
    </w:p>
    <w:p>
      <w:r>
        <w:t xml:space="preserve">Discharge Instructions: Emphasized the importance of diet, regular physical activity, and compliance with medication. Scheduled for follow-up with dietitian support.  </w:t>
      </w:r>
    </w:p>
    <w:p>
      <w:r/>
    </w:p>
    <w:p>
      <w:r>
        <w:br w:type="page"/>
      </w:r>
    </w:p>
    <w:p>
      <w:pPr>
        <w:pStyle w:val="Heading1"/>
      </w:pPr>
      <w:r>
        <w:t>Report36</w:t>
      </w:r>
    </w:p>
    <w:p>
      <w:r/>
    </w:p>
    <w:p>
      <w:r/>
    </w:p>
    <w:p>
      <w:r>
        <w:t>Clinical Report:</w:t>
      </w:r>
    </w:p>
    <w:p>
      <w:r/>
    </w:p>
    <w:p>
      <w:r>
        <w:t xml:space="preserve">Patient Name: Natalie Hall  </w:t>
      </w:r>
    </w:p>
    <w:p>
      <w:r>
        <w:t xml:space="preserve">Age: 34  </w:t>
      </w:r>
    </w:p>
    <w:p>
      <w:r>
        <w:t xml:space="preserve">Gender: Female  </w:t>
      </w:r>
    </w:p>
    <w:p>
      <w:r>
        <w:t xml:space="preserve">Height: 5 feet 6 inches  </w:t>
      </w:r>
    </w:p>
    <w:p>
      <w:r>
        <w:t xml:space="preserve">Weight: 140 lbs  </w:t>
      </w:r>
    </w:p>
    <w:p>
      <w:r>
        <w:t xml:space="preserve">Date of Admission: 30th September 2023  </w:t>
      </w:r>
    </w:p>
    <w:p>
      <w:r>
        <w:t xml:space="preserve">Date of Discharge: 7th October 2023  </w:t>
      </w:r>
    </w:p>
    <w:p>
      <w:r>
        <w:t xml:space="preserve">Chief Complaint: Joint pain and stiffness.  </w:t>
      </w:r>
    </w:p>
    <w:p>
      <w:r>
        <w:t xml:space="preserve">Tests Conducted: Rheumatoid factor and X-ray of joints.  </w:t>
      </w:r>
    </w:p>
    <w:p>
      <w:r>
        <w:t xml:space="preserve">Diagnosis: Rheumatoid Arthritis.  </w:t>
      </w:r>
    </w:p>
    <w:p>
      <w:r>
        <w:t xml:space="preserve">Treatment Administered: Initiated Disease Modifying Anti-Rheumatic Drugs (DMARDs).  </w:t>
      </w:r>
    </w:p>
    <w:p>
      <w:r>
        <w:t xml:space="preserve">Medications: Methotrexate 15mg weekly and Ibuprofen 400mg as needed.  </w:t>
      </w:r>
    </w:p>
    <w:p>
      <w:r>
        <w:t xml:space="preserve">Discharge Instructions: Advise on monitoring of liver function tests regularly due to DMARD therapy. Encourage range-of-motion exercises and physiotherapy sessions.  </w:t>
      </w:r>
    </w:p>
    <w:p>
      <w:r/>
    </w:p>
    <w:p>
      <w:r>
        <w:br w:type="page"/>
      </w:r>
    </w:p>
    <w:p>
      <w:pPr>
        <w:pStyle w:val="Heading1"/>
      </w:pPr>
      <w:r>
        <w:t>Report37</w:t>
      </w:r>
    </w:p>
    <w:p>
      <w:r/>
    </w:p>
    <w:p>
      <w:r/>
    </w:p>
    <w:p>
      <w:r>
        <w:t>Clinical Report:</w:t>
      </w:r>
    </w:p>
    <w:p>
      <w:r/>
    </w:p>
    <w:p>
      <w:r>
        <w:t xml:space="preserve">Patient Name: Kevin Wright  </w:t>
      </w:r>
    </w:p>
    <w:p>
      <w:r>
        <w:t xml:space="preserve">Age: 47  </w:t>
      </w:r>
    </w:p>
    <w:p>
      <w:r>
        <w:t xml:space="preserve">Gender: Male  </w:t>
      </w:r>
    </w:p>
    <w:p>
      <w:r>
        <w:t xml:space="preserve">Height: 5 feet 11 inches  </w:t>
      </w:r>
    </w:p>
    <w:p>
      <w:r>
        <w:t xml:space="preserve">Weight: 176 lbs  </w:t>
      </w:r>
    </w:p>
    <w:p>
      <w:r>
        <w:t xml:space="preserve">Date of Admission: 7th August 2023  </w:t>
      </w:r>
    </w:p>
    <w:p>
      <w:r>
        <w:t xml:space="preserve">Date of Discharge: 15th August 2023  </w:t>
      </w:r>
    </w:p>
    <w:p>
      <w:r>
        <w:t xml:space="preserve">Chief Complaint: Unilateral leg swelling and tenderness.  </w:t>
      </w:r>
    </w:p>
    <w:p>
      <w:r>
        <w:t xml:space="preserve">Tests Conducted: Doppler ultrasound of the lower limb.  </w:t>
      </w:r>
    </w:p>
    <w:p>
      <w:r>
        <w:t xml:space="preserve">Diagnosis: Deep Vein Thrombosis (DVT).  </w:t>
      </w:r>
    </w:p>
    <w:p>
      <w:r>
        <w:t xml:space="preserve">Treatment Administered: Anticoagulant therapy initiated promptly.  </w:t>
      </w:r>
    </w:p>
    <w:p>
      <w:r>
        <w:t xml:space="preserve">Medications: Rivaroxaban 15mg twice daily for three weeks then 20mg daily.  </w:t>
      </w:r>
    </w:p>
    <w:p>
      <w:r>
        <w:t xml:space="preserve">Discharge Instructions: Advised on regular follow-ups for INR monitoring and compression stocking use. Educated on symptoms of bleeding as side effects of anticoagulants.  </w:t>
      </w:r>
    </w:p>
    <w:p>
      <w:r/>
    </w:p>
    <w:p>
      <w:r>
        <w:br w:type="page"/>
      </w:r>
    </w:p>
    <w:p>
      <w:pPr>
        <w:pStyle w:val="Heading1"/>
      </w:pPr>
      <w:r>
        <w:t>Report38</w:t>
      </w:r>
    </w:p>
    <w:p>
      <w:r/>
    </w:p>
    <w:p>
      <w:r/>
    </w:p>
    <w:p>
      <w:r>
        <w:t>Clinical Report:</w:t>
      </w:r>
    </w:p>
    <w:p>
      <w:r/>
    </w:p>
    <w:p>
      <w:r>
        <w:t xml:space="preserve">Patient Name: Linda Green  </w:t>
      </w:r>
    </w:p>
    <w:p>
      <w:r>
        <w:t xml:space="preserve">Age: 59  </w:t>
      </w:r>
    </w:p>
    <w:p>
      <w:r>
        <w:t xml:space="preserve">Gender: Female  </w:t>
      </w:r>
    </w:p>
    <w:p>
      <w:r>
        <w:t xml:space="preserve">Height: 5 feet 4 inches  </w:t>
      </w:r>
    </w:p>
    <w:p>
      <w:r>
        <w:t xml:space="preserve">Weight: 165 lbs  </w:t>
      </w:r>
    </w:p>
    <w:p>
      <w:r>
        <w:t xml:space="preserve">Date of Admission: 2nd May 2023  </w:t>
      </w:r>
    </w:p>
    <w:p>
      <w:r>
        <w:t xml:space="preserve">Date of Discharge: 9th May 2023  </w:t>
      </w:r>
    </w:p>
    <w:p>
      <w:r>
        <w:t xml:space="preserve">Chief Complaint: Fatigue and weight gain.  </w:t>
      </w:r>
    </w:p>
    <w:p>
      <w:r>
        <w:t xml:space="preserve">Tests Conducted: Thyroid function tests and ultrasound.  </w:t>
      </w:r>
    </w:p>
    <w:p>
      <w:r>
        <w:t xml:space="preserve">Diagnosis: Hypothyroidism.  </w:t>
      </w:r>
    </w:p>
    <w:p>
      <w:r>
        <w:t xml:space="preserve">Treatment Administered: Levothyroxine replacement therapy initiated.  </w:t>
      </w:r>
    </w:p>
    <w:p>
      <w:r>
        <w:t xml:space="preserve">Medications: Levothyroxine 75mcg daily.  </w:t>
      </w:r>
    </w:p>
    <w:p>
      <w:r>
        <w:t xml:space="preserve">Discharge Instructions: Recommended routine monitoring of TSH levels and adherence to medication. Dietary intake adjustment and regular exercise to combat weight gain were suggested.  </w:t>
      </w:r>
    </w:p>
    <w:p>
      <w:r/>
    </w:p>
    <w:p>
      <w:r>
        <w:br w:type="page"/>
      </w:r>
    </w:p>
    <w:p>
      <w:pPr>
        <w:pStyle w:val="Heading1"/>
      </w:pPr>
      <w:r>
        <w:t>Report39</w:t>
      </w:r>
    </w:p>
    <w:p>
      <w:r/>
    </w:p>
    <w:p>
      <w:r/>
    </w:p>
    <w:p>
      <w:r>
        <w:t>Clinical Report:</w:t>
      </w:r>
    </w:p>
    <w:p>
      <w:r/>
    </w:p>
    <w:p>
      <w:r>
        <w:t xml:space="preserve">Patient Name: Gregory Baker  </w:t>
      </w:r>
    </w:p>
    <w:p>
      <w:r>
        <w:t xml:space="preserve">Age: 61  </w:t>
      </w:r>
    </w:p>
    <w:p>
      <w:r>
        <w:t xml:space="preserve">Gender: Male  </w:t>
      </w:r>
    </w:p>
    <w:p>
      <w:r>
        <w:t xml:space="preserve">Height: 6 feet 2 inches  </w:t>
      </w:r>
    </w:p>
    <w:p>
      <w:r>
        <w:t xml:space="preserve">Weight: 215 lbs  </w:t>
      </w:r>
    </w:p>
    <w:p>
      <w:r>
        <w:t xml:space="preserve">Date of Admission: 10th July 2023  </w:t>
      </w:r>
    </w:p>
    <w:p>
      <w:r>
        <w:t xml:space="preserve">Date of Discharge: 17th July 2023  </w:t>
      </w:r>
    </w:p>
    <w:p>
      <w:r>
        <w:t xml:space="preserve">Chief Complaint: Frequent urination and increased thirst.  </w:t>
      </w:r>
    </w:p>
    <w:p>
      <w:r>
        <w:t xml:space="preserve">Tests Conducted: Fasting glucose test and urinalysis.  </w:t>
      </w:r>
    </w:p>
    <w:p>
      <w:r>
        <w:t xml:space="preserve">Diagnosis: Type 2 Diabetes Mellitus.  </w:t>
      </w:r>
    </w:p>
    <w:p>
      <w:r>
        <w:t xml:space="preserve">Treatment Administered: Initiation of oral hypoglycemic agents and lifestyle counseling.  </w:t>
      </w:r>
    </w:p>
    <w:p>
      <w:r>
        <w:t xml:space="preserve">Medications: Metformin 500mg twice daily and Sitagliptin 100mg daily.  </w:t>
      </w:r>
    </w:p>
    <w:p>
      <w:r>
        <w:t xml:space="preserve">Discharge Instructions: Emphasized the importance of a low glycemic index diet, physical activity, and consistent glucose monitoring. Scheduled for diabetic education class.  </w:t>
      </w:r>
    </w:p>
    <w:p>
      <w:r/>
    </w:p>
    <w:p>
      <w:r>
        <w:br w:type="page"/>
      </w:r>
    </w:p>
    <w:p>
      <w:pPr>
        <w:pStyle w:val="Heading1"/>
      </w:pPr>
      <w:r>
        <w:t>Report40</w:t>
      </w:r>
    </w:p>
    <w:p>
      <w:r/>
    </w:p>
    <w:p>
      <w:r/>
    </w:p>
    <w:p>
      <w:r>
        <w:t>Clinical Report:</w:t>
      </w:r>
    </w:p>
    <w:p>
      <w:r/>
    </w:p>
    <w:p>
      <w:r>
        <w:t xml:space="preserve">Patient Name: Karen Young  </w:t>
      </w:r>
    </w:p>
    <w:p>
      <w:r>
        <w:t xml:space="preserve">Age: 52  </w:t>
      </w:r>
    </w:p>
    <w:p>
      <w:r>
        <w:t xml:space="preserve">Gender: Female  </w:t>
      </w:r>
    </w:p>
    <w:p>
      <w:r>
        <w:t xml:space="preserve">Height: 5 feet 3 inches  </w:t>
      </w:r>
    </w:p>
    <w:p>
      <w:r>
        <w:t xml:space="preserve">Weight: 148 lbs  </w:t>
      </w:r>
    </w:p>
    <w:p>
      <w:r>
        <w:t xml:space="preserve">Date of Admission: 11th April 2023  </w:t>
      </w:r>
    </w:p>
    <w:p>
      <w:r>
        <w:t xml:space="preserve">Date of Discharge: 18th April 2023  </w:t>
      </w:r>
    </w:p>
    <w:p>
      <w:r>
        <w:t xml:space="preserve">Chief Complaint: Skin rash and joint pain.  </w:t>
      </w:r>
    </w:p>
    <w:p>
      <w:r>
        <w:t xml:space="preserve">Tests Conducted: ANA test and skin biopsy.  </w:t>
      </w:r>
    </w:p>
    <w:p>
      <w:r>
        <w:t xml:space="preserve">Diagnosis: Systemic Lupus Erythematosus (SLE).  </w:t>
      </w:r>
    </w:p>
    <w:p>
      <w:r>
        <w:t xml:space="preserve">Treatment Administered: Corticosteroids and hydroxychloroquine prescribed.  </w:t>
      </w:r>
    </w:p>
    <w:p>
      <w:r>
        <w:t xml:space="preserve">Medications: Prednisone 10mg daily and Hydroxychloroquine 200mg twice daily.  </w:t>
      </w:r>
    </w:p>
    <w:p>
      <w:r>
        <w:t xml:space="preserve">Discharge Instructions: Follow-up appointments scheduled with a rheumatologist. Advised sun protection to prevent rash exacerbation and regular exercise to maintain joint function.  </w:t>
      </w:r>
    </w:p>
    <w:p>
      <w:r/>
    </w:p>
    <w:p>
      <w:r>
        <w:br w:type="page"/>
      </w:r>
    </w:p>
    <w:p>
      <w:pPr>
        <w:pStyle w:val="Heading1"/>
      </w:pPr>
      <w:r>
        <w:t>Report41</w:t>
      </w:r>
    </w:p>
    <w:p>
      <w:r>
        <w:t>Informe Clínico:</w:t>
      </w:r>
    </w:p>
    <w:p>
      <w:r/>
    </w:p>
    <w:p>
      <w:r>
        <w:t>Paciente: María Gómez</w:t>
      </w:r>
    </w:p>
    <w:p>
      <w:r>
        <w:t>Edad: 45 años</w:t>
      </w:r>
    </w:p>
    <w:p>
      <w:r>
        <w:t>Sexo: Femenino</w:t>
      </w:r>
    </w:p>
    <w:p>
      <w:r>
        <w:t>Altura: 1.68 m</w:t>
      </w:r>
    </w:p>
    <w:p>
      <w:r>
        <w:t>Peso: 72 kg</w:t>
      </w:r>
    </w:p>
    <w:p>
      <w:r>
        <w:t>Fecha de ingreso: 10/09/2023</w:t>
      </w:r>
    </w:p>
    <w:p>
      <w:r>
        <w:t>Fecha de alta: 15/09/2023</w:t>
      </w:r>
    </w:p>
    <w:p>
      <w:r>
        <w:t xml:space="preserve">Durante la hospitalización, se trató con amoxicilina 500 mg cada 8 horas. Se le diagnosticó una neumonía adquirida en la comunidad. Respuesta favorable al tratamiento con resolución completa de síntomas para el alta. </w:t>
      </w:r>
    </w:p>
    <w:p>
      <w:r/>
    </w:p>
    <w:p>
      <w:r>
        <w:br w:type="page"/>
      </w:r>
    </w:p>
    <w:p>
      <w:pPr>
        <w:pStyle w:val="Heading1"/>
      </w:pPr>
      <w:r>
        <w:t>Report42</w:t>
      </w:r>
    </w:p>
    <w:p>
      <w:r/>
    </w:p>
    <w:p>
      <w:r/>
    </w:p>
    <w:p>
      <w:r>
        <w:t>Informe Clínico:</w:t>
      </w:r>
    </w:p>
    <w:p>
      <w:r/>
    </w:p>
    <w:p>
      <w:r>
        <w:t>Paciente: Luis Rivera</w:t>
      </w:r>
    </w:p>
    <w:p>
      <w:r>
        <w:t>Edad: 30 años</w:t>
      </w:r>
    </w:p>
    <w:p>
      <w:r>
        <w:t>Altura: 1.75 m</w:t>
      </w:r>
    </w:p>
    <w:p>
      <w:r>
        <w:t>Peso: 80 kg</w:t>
      </w:r>
    </w:p>
    <w:p>
      <w:r>
        <w:t>Fecha de ingreso: 05/08/2023</w:t>
      </w:r>
    </w:p>
    <w:p>
      <w:r>
        <w:t>Fecha de alta: 09/08/2023</w:t>
      </w:r>
    </w:p>
    <w:p>
      <w:r>
        <w:t>Acude con dolor abdominal intenso, diagnosticado con apendicitis aguda. Se realizó una apendicectomía laparoscópica. Posterior al procedimiento, el paciente evolucionó favorablemente. Se recomienda control postoperatorio en consulta externa.</w:t>
      </w:r>
    </w:p>
    <w:p>
      <w:r/>
    </w:p>
    <w:p>
      <w:r>
        <w:br w:type="page"/>
      </w:r>
    </w:p>
    <w:p>
      <w:pPr>
        <w:pStyle w:val="Heading1"/>
      </w:pPr>
      <w:r>
        <w:t>Report43</w:t>
      </w:r>
    </w:p>
    <w:p>
      <w:r/>
    </w:p>
    <w:p>
      <w:r/>
    </w:p>
    <w:p>
      <w:r>
        <w:t>Informe Clínico:</w:t>
      </w:r>
    </w:p>
    <w:p>
      <w:r/>
    </w:p>
    <w:p>
      <w:r>
        <w:t xml:space="preserve">Paciente: Carmelo Ortiz </w:t>
      </w:r>
    </w:p>
    <w:p>
      <w:r>
        <w:t>Edad: 62 años</w:t>
      </w:r>
    </w:p>
    <w:p>
      <w:r>
        <w:t>Sexo: Masculino</w:t>
      </w:r>
    </w:p>
    <w:p>
      <w:r>
        <w:t>Altura: 1.70 m</w:t>
      </w:r>
    </w:p>
    <w:p>
      <w:r>
        <w:t>Peso: 85 kg</w:t>
      </w:r>
    </w:p>
    <w:p>
      <w:r>
        <w:t>Fecha de ingreso: 20/07/2023</w:t>
      </w:r>
    </w:p>
    <w:p>
      <w:r>
        <w:t>Fecha de alta: 25/07/2023</w:t>
      </w:r>
    </w:p>
    <w:p>
      <w:r>
        <w:t>Ingresa por dolor torácico y se descubre infarto agudo de miocardio. Recibió tratamiento con clopidogrel 75 mg diario y se realizó angioplastia coronaria con colocación de stent. Se dará seguimiento en cardiología.</w:t>
      </w:r>
    </w:p>
    <w:p>
      <w:r/>
    </w:p>
    <w:p>
      <w:r>
        <w:br w:type="page"/>
      </w:r>
    </w:p>
    <w:p>
      <w:pPr>
        <w:pStyle w:val="Heading1"/>
      </w:pPr>
      <w:r>
        <w:t>Report44</w:t>
      </w:r>
    </w:p>
    <w:p>
      <w:r/>
    </w:p>
    <w:p>
      <w:r/>
    </w:p>
    <w:p>
      <w:r>
        <w:t>Informe Clínico:</w:t>
      </w:r>
    </w:p>
    <w:p>
      <w:r/>
    </w:p>
    <w:p>
      <w:r>
        <w:t>Paciente: Clara Martínez</w:t>
      </w:r>
    </w:p>
    <w:p>
      <w:r>
        <w:t>Edad: 58 años</w:t>
      </w:r>
    </w:p>
    <w:p>
      <w:r>
        <w:t>Sexo: Femenino</w:t>
      </w:r>
    </w:p>
    <w:p>
      <w:r>
        <w:t>Altura: 1.60 m</w:t>
      </w:r>
    </w:p>
    <w:p>
      <w:r>
        <w:t>Peso: 62 kg</w:t>
      </w:r>
    </w:p>
    <w:p>
      <w:r>
        <w:t>Diagnóstico: Diabetes tipo 2 con hipoglucemias severas. Se inició tratamiento con insulina glargina 20 U nocturno, ajustando dieta. Se programó control estricto de glicemias para evitar episodios subsiguientes.</w:t>
      </w:r>
    </w:p>
    <w:p>
      <w:r/>
    </w:p>
    <w:p>
      <w:r>
        <w:br w:type="page"/>
      </w:r>
    </w:p>
    <w:p>
      <w:pPr>
        <w:pStyle w:val="Heading1"/>
      </w:pPr>
      <w:r>
        <w:t>Report45</w:t>
      </w:r>
    </w:p>
    <w:p>
      <w:r/>
    </w:p>
    <w:p>
      <w:r/>
    </w:p>
    <w:p>
      <w:r>
        <w:t>Informe Clínico:</w:t>
      </w:r>
    </w:p>
    <w:p>
      <w:r/>
    </w:p>
    <w:p>
      <w:r>
        <w:t>Paciente: Daniel Verde</w:t>
      </w:r>
    </w:p>
    <w:p>
      <w:r>
        <w:t>Edad: 23 años</w:t>
      </w:r>
    </w:p>
    <w:p>
      <w:r>
        <w:t>Fecha de ingreso: 02/06/2023</w:t>
      </w:r>
    </w:p>
    <w:p>
      <w:r>
        <w:t>Fecha de alta: 06/06/2023</w:t>
      </w:r>
    </w:p>
    <w:p>
      <w:r>
        <w:t>Posible esclerosis múltiple tras presentar neuritis óptica. Se administró metilprednisolona 1 g endovenoso durante tres días. Se evidenció mejoría significativa y se continuará seguimiento neurológico.</w:t>
      </w:r>
    </w:p>
    <w:p>
      <w:r/>
    </w:p>
    <w:p>
      <w:r>
        <w:br w:type="page"/>
      </w:r>
    </w:p>
    <w:p>
      <w:pPr>
        <w:pStyle w:val="Heading1"/>
      </w:pPr>
      <w:r>
        <w:t>Report46</w:t>
      </w:r>
    </w:p>
    <w:p>
      <w:r/>
    </w:p>
    <w:p>
      <w:r/>
    </w:p>
    <w:p>
      <w:r>
        <w:t>Informe Clínico:</w:t>
      </w:r>
    </w:p>
    <w:p>
      <w:r/>
    </w:p>
    <w:p>
      <w:r>
        <w:t>Paciente: Ana López</w:t>
      </w:r>
    </w:p>
    <w:p>
      <w:r>
        <w:t>Edad: 40 años</w:t>
      </w:r>
    </w:p>
    <w:p>
      <w:r>
        <w:t>Fecha de ingreso: 14/03/2023</w:t>
      </w:r>
    </w:p>
    <w:p>
      <w:r>
        <w:t>Fecha de alta: 18/03/2023</w:t>
      </w:r>
    </w:p>
    <w:p>
      <w:r>
        <w:t>Diagnosticada con migraña crónica. Tratamiento con sumatriptán 50 mg cuando sea necesario. Se sugirió también inicio de terapia preventiva. La paciente refiere una reducción notable en la frecuencia de los episodios.</w:t>
      </w:r>
    </w:p>
    <w:p>
      <w:r/>
    </w:p>
    <w:p>
      <w:r>
        <w:br w:type="page"/>
      </w:r>
    </w:p>
    <w:p>
      <w:pPr>
        <w:pStyle w:val="Heading1"/>
      </w:pPr>
      <w:r>
        <w:t>Report47</w:t>
      </w:r>
    </w:p>
    <w:p>
      <w:r/>
    </w:p>
    <w:p>
      <w:r/>
    </w:p>
    <w:p>
      <w:r>
        <w:t>Informe Clínico:</w:t>
      </w:r>
    </w:p>
    <w:p>
      <w:r/>
    </w:p>
    <w:p>
      <w:r>
        <w:t>Sexo: Masculino</w:t>
      </w:r>
    </w:p>
    <w:p>
      <w:r>
        <w:t>Edad: 55 años</w:t>
      </w:r>
    </w:p>
    <w:p>
      <w:r>
        <w:t>Altura: 1.80 m</w:t>
      </w:r>
    </w:p>
    <w:p>
      <w:r>
        <w:t>Peso: 92 kg</w:t>
      </w:r>
    </w:p>
    <w:p>
      <w:r>
        <w:t>Diagnosticado con hipertensión arterial mal controlada. Se ajustó la medicación a enalapril 10 mg dos veces al día. Se requiere seguimiento regular para vigilancia de la presión arterial y ajuste necesario del fármaco.</w:t>
      </w:r>
    </w:p>
    <w:p>
      <w:r/>
    </w:p>
    <w:p>
      <w:r>
        <w:br w:type="page"/>
      </w:r>
    </w:p>
    <w:p>
      <w:pPr>
        <w:pStyle w:val="Heading1"/>
      </w:pPr>
      <w:r>
        <w:t>Report48</w:t>
      </w:r>
    </w:p>
    <w:p>
      <w:r/>
    </w:p>
    <w:p>
      <w:r/>
    </w:p>
    <w:p>
      <w:r>
        <w:t>Informe Clínico:</w:t>
      </w:r>
    </w:p>
    <w:p>
      <w:r/>
    </w:p>
    <w:p>
      <w:r>
        <w:t>Paciente: Laura Fernández</w:t>
      </w:r>
    </w:p>
    <w:p>
      <w:r>
        <w:t>Edad: 33 años</w:t>
      </w:r>
    </w:p>
    <w:p>
      <w:r>
        <w:t>Sexo: Femenino</w:t>
      </w:r>
    </w:p>
    <w:p>
      <w:r>
        <w:t>Altura: 1.65 m</w:t>
      </w:r>
    </w:p>
    <w:p>
      <w:r>
        <w:t>Peso: 58 kg</w:t>
      </w:r>
    </w:p>
    <w:p>
      <w:r>
        <w:t>Fecha de ingreso: 28/05/2023</w:t>
      </w:r>
    </w:p>
    <w:p>
      <w:r>
        <w:t>Fecha de alta: 01/06/2023</w:t>
      </w:r>
    </w:p>
    <w:p>
      <w:r>
        <w:t>Durante el ingreso, presentó un cuadro de gastritis erosiva aguda. Se indicó omeprazol 40 mg diario y medidas dietéticas. Buena evolución a la fecha, con recomendación de evitar irritantes gástricos.</w:t>
      </w:r>
    </w:p>
    <w:p>
      <w:r/>
    </w:p>
    <w:p>
      <w:r>
        <w:br w:type="page"/>
      </w:r>
    </w:p>
    <w:p>
      <w:pPr>
        <w:pStyle w:val="Heading1"/>
      </w:pPr>
      <w:r>
        <w:t>Report49</w:t>
      </w:r>
    </w:p>
    <w:p>
      <w:r/>
    </w:p>
    <w:p>
      <w:r/>
    </w:p>
    <w:p>
      <w:r>
        <w:t>Informe Clínico:</w:t>
      </w:r>
    </w:p>
    <w:p>
      <w:r/>
    </w:p>
    <w:p>
      <w:r>
        <w:t>Paciente: Ricardo Lastra</w:t>
      </w:r>
    </w:p>
    <w:p>
      <w:r>
        <w:t>Edad: 47 años</w:t>
      </w:r>
    </w:p>
    <w:p>
      <w:r>
        <w:t>Fecha de ingreso: 12/10/2023</w:t>
      </w:r>
    </w:p>
    <w:p>
      <w:r>
        <w:t>Fecha de alta: 16/10/2023</w:t>
      </w:r>
    </w:p>
    <w:p>
      <w:r>
        <w:t>Ingresa por exacerbación de asma. Se manejó con salbutamol 100 mcg inhalado cada 6 horas. Recuperación completa con instrucciones para auto manejo y revisión con el especialista.</w:t>
      </w:r>
    </w:p>
    <w:p>
      <w:r/>
    </w:p>
    <w:p>
      <w:r>
        <w:br w:type="page"/>
      </w:r>
    </w:p>
    <w:p>
      <w:pPr>
        <w:pStyle w:val="Heading1"/>
      </w:pPr>
      <w:r>
        <w:t>Report50</w:t>
      </w:r>
    </w:p>
    <w:p>
      <w:r/>
    </w:p>
    <w:p>
      <w:r/>
    </w:p>
    <w:p>
      <w:r>
        <w:t>Informe Clínico:</w:t>
      </w:r>
    </w:p>
    <w:p>
      <w:r/>
    </w:p>
    <w:p>
      <w:r>
        <w:t>Paciente: Julia Navas</w:t>
      </w:r>
    </w:p>
    <w:p>
      <w:r>
        <w:t>Edad: 39 años</w:t>
      </w:r>
    </w:p>
    <w:p>
      <w:r>
        <w:t>Sexo: Femenino</w:t>
      </w:r>
    </w:p>
    <w:p>
      <w:r>
        <w:t>Altura: 1.72 m</w:t>
      </w:r>
    </w:p>
    <w:p>
      <w:r>
        <w:t>Peso: 68 kg</w:t>
      </w:r>
    </w:p>
    <w:p>
      <w:r>
        <w:t>Acude por control rutinario donde se relevan cifras de colesterol elevado. Se inicia tratamiento con atorvastatina 20 mg diario y se recomienda dieta baja en grasas saturadas. Revisiones periódicas para evaluar perfil lipídico.</w:t>
      </w:r>
    </w:p>
    <w:p>
      <w:r/>
    </w:p>
    <w:p>
      <w:r>
        <w:br w:type="page"/>
      </w:r>
    </w:p>
    <w:p>
      <w:pPr>
        <w:pStyle w:val="Heading1"/>
      </w:pPr>
      <w:r>
        <w:t>Report51</w:t>
      </w:r>
    </w:p>
    <w:p>
      <w:r>
        <w:t>Informe Clínico 1:</w:t>
      </w:r>
    </w:p>
    <w:p>
      <w:r>
        <w:t>Paciente: María López</w:t>
      </w:r>
    </w:p>
    <w:p>
      <w:r>
        <w:t>Edad: 34 años</w:t>
      </w:r>
    </w:p>
    <w:p>
      <w:r>
        <w:t>Sexo: Femenino</w:t>
      </w:r>
    </w:p>
    <w:p>
      <w:r>
        <w:t>Altura: 1.68 m</w:t>
      </w:r>
    </w:p>
    <w:p>
      <w:r>
        <w:t>Peso: 60 kg</w:t>
      </w:r>
    </w:p>
    <w:p>
      <w:r>
        <w:t>Fecha de ingreso: 05/01/2023</w:t>
      </w:r>
    </w:p>
    <w:p>
      <w:r>
        <w:t>Fecha de alta: 10/01/2023</w:t>
      </w:r>
    </w:p>
    <w:p>
      <w:r>
        <w:t>El paciente ingresó con síntomas de bronquitis aguda. Se realizaron pruebas de espirometría y una radiografía de tórax que confirmaron el diagnóstico. Se administró Amoxicilina 500 mg cada 8 horas durante 7 días. Evolución favorable y alta con recomendación de control en consulta externa.</w:t>
      </w:r>
    </w:p>
    <w:p>
      <w:r/>
    </w:p>
    <w:p>
      <w:r>
        <w:br w:type="page"/>
      </w:r>
    </w:p>
    <w:p>
      <w:pPr>
        <w:pStyle w:val="Heading1"/>
      </w:pPr>
      <w:r>
        <w:t>Report52</w:t>
      </w:r>
    </w:p>
    <w:p>
      <w:r/>
    </w:p>
    <w:p>
      <w:r/>
    </w:p>
    <w:p>
      <w:r>
        <w:t>Informe Clínico 2:</w:t>
      </w:r>
    </w:p>
    <w:p>
      <w:r>
        <w:t>Paciente: Juan Martínez</w:t>
      </w:r>
    </w:p>
    <w:p>
      <w:r>
        <w:t>Edad: 47 años</w:t>
      </w:r>
    </w:p>
    <w:p>
      <w:r>
        <w:t>Sexo: Masculino</w:t>
      </w:r>
    </w:p>
    <w:p>
      <w:r>
        <w:t>Altura: 1.75 m</w:t>
      </w:r>
    </w:p>
    <w:p>
      <w:r>
        <w:t>Peso: 78 kg</w:t>
      </w:r>
    </w:p>
    <w:p>
      <w:r>
        <w:t>Fecha de ingreso: 16/02/2023</w:t>
      </w:r>
    </w:p>
    <w:p>
      <w:r>
        <w:t>Fecha de alta: 20/02/2023</w:t>
      </w:r>
    </w:p>
    <w:p>
      <w:r>
        <w:t>Ingresa por dolor abdominal severo y fiebre. Se le realizó una ecografía abdominal que reveló colecistitis aguda. Fue sometido a una colecistectomía laparoscópica exitosa. Se indicaron analgésicos comunes y Ciprofloxacino 500 mg cada 12 horas durante 5 días.</w:t>
      </w:r>
    </w:p>
    <w:p>
      <w:r/>
    </w:p>
    <w:p>
      <w:r>
        <w:br w:type="page"/>
      </w:r>
    </w:p>
    <w:p>
      <w:pPr>
        <w:pStyle w:val="Heading1"/>
      </w:pPr>
      <w:r>
        <w:t>Report53</w:t>
      </w:r>
    </w:p>
    <w:p>
      <w:r/>
    </w:p>
    <w:p>
      <w:r/>
    </w:p>
    <w:p>
      <w:r>
        <w:t>Informe Clínico 3:</w:t>
      </w:r>
    </w:p>
    <w:p>
      <w:r>
        <w:t>Paciente: Laura Rodríguez</w:t>
      </w:r>
    </w:p>
    <w:p>
      <w:r>
        <w:t>Edad: 58 años</w:t>
      </w:r>
    </w:p>
    <w:p>
      <w:r>
        <w:t>Sexo: Femenino</w:t>
      </w:r>
    </w:p>
    <w:p>
      <w:r>
        <w:t>Altura: 1.60 m</w:t>
      </w:r>
    </w:p>
    <w:p>
      <w:r>
        <w:t>Peso: 65 kg</w:t>
      </w:r>
    </w:p>
    <w:p>
      <w:r>
        <w:t>Fecha de ingreso: 02/03/2023</w:t>
      </w:r>
    </w:p>
    <w:p>
      <w:r>
        <w:t>Fecha de alta: 08/03/2023</w:t>
      </w:r>
    </w:p>
    <w:p>
      <w:r>
        <w:t>La paciente ingresó debido a hipertensión arterial no controlada. Durante el ingreso, se le adaptó un nuevo régimen terapéutico que incluye Lisinopril 20 mg al día. Control estricto de presión arterial y orientación nutricional. Alta con recomendaciones específicas para seguimiento.</w:t>
      </w:r>
    </w:p>
    <w:p>
      <w:r/>
    </w:p>
    <w:p>
      <w:r>
        <w:br w:type="page"/>
      </w:r>
    </w:p>
    <w:p>
      <w:pPr>
        <w:pStyle w:val="Heading1"/>
      </w:pPr>
      <w:r>
        <w:t>Report54</w:t>
      </w:r>
    </w:p>
    <w:p>
      <w:r/>
    </w:p>
    <w:p>
      <w:r/>
    </w:p>
    <w:p>
      <w:r>
        <w:t>Informe Clínico 4:</w:t>
      </w:r>
    </w:p>
    <w:p>
      <w:r>
        <w:t>Paciente: Carlos García</w:t>
      </w:r>
    </w:p>
    <w:p>
      <w:r>
        <w:t>Edad: 62 años</w:t>
      </w:r>
    </w:p>
    <w:p>
      <w:r>
        <w:t>Altura: 1.70 m</w:t>
      </w:r>
    </w:p>
    <w:p>
      <w:r>
        <w:t>Peso: 74 kg</w:t>
      </w:r>
    </w:p>
    <w:p>
      <w:r>
        <w:t>Fecha de ingreso: 12/04/2023</w:t>
      </w:r>
    </w:p>
    <w:p>
      <w:r>
        <w:t>Fecha de alta: 18/04/2023</w:t>
      </w:r>
    </w:p>
    <w:p>
      <w:r>
        <w:t>Ingresó por padecer diabetes tipo 2 descompensada. Se iniciaron medidas dietéticas y se ajustó tratamiento con Metformina 850 mg tres veces al día. Se observaron mejoras en los niveles de glucosa antes del alta. Se coordina seguimiento por endocrinología.</w:t>
      </w:r>
    </w:p>
    <w:p>
      <w:r/>
    </w:p>
    <w:p>
      <w:r>
        <w:br w:type="page"/>
      </w:r>
    </w:p>
    <w:p>
      <w:pPr>
        <w:pStyle w:val="Heading1"/>
      </w:pPr>
      <w:r>
        <w:t>Report55</w:t>
      </w:r>
    </w:p>
    <w:p>
      <w:r/>
    </w:p>
    <w:p>
      <w:r/>
    </w:p>
    <w:p>
      <w:r>
        <w:t>Informe Clínico 5:</w:t>
      </w:r>
    </w:p>
    <w:p>
      <w:r>
        <w:t>Paciente sin identificar</w:t>
      </w:r>
    </w:p>
    <w:p>
      <w:r>
        <w:t>Edad: 28 años</w:t>
      </w:r>
    </w:p>
    <w:p>
      <w:r>
        <w:t xml:space="preserve">Alto: no registrado </w:t>
      </w:r>
    </w:p>
    <w:p>
      <w:r>
        <w:t xml:space="preserve">Peso: no registrado </w:t>
      </w:r>
    </w:p>
    <w:p>
      <w:r>
        <w:t>Fecha de ingreso: 25/05/2023</w:t>
      </w:r>
    </w:p>
    <w:p>
      <w:r>
        <w:t>Fecha de alta: 30/05/2023</w:t>
      </w:r>
    </w:p>
    <w:p>
      <w:r>
        <w:t>El individuo fue ingresado con síntomas de infección urinaria severa. Confirmado por análisis de orina. Tratado con Nitrofurantoína 100 mg cada 6 horas durante 5 días. La mejoría fue rápida y el individuo recibió el alta de manera satisfactoria.</w:t>
      </w:r>
    </w:p>
    <w:p>
      <w:r/>
    </w:p>
    <w:p>
      <w:r>
        <w:br w:type="page"/>
      </w:r>
    </w:p>
    <w:p>
      <w:pPr>
        <w:pStyle w:val="Heading1"/>
      </w:pPr>
      <w:r>
        <w:t>Report56</w:t>
      </w:r>
    </w:p>
    <w:p>
      <w:r/>
    </w:p>
    <w:p>
      <w:r/>
    </w:p>
    <w:p>
      <w:r>
        <w:t>Informe Clínico 6:</w:t>
      </w:r>
    </w:p>
    <w:p>
      <w:r>
        <w:t>Paciente: Julia Torres</w:t>
      </w:r>
    </w:p>
    <w:p>
      <w:r>
        <w:t>Edad: 41 años</w:t>
      </w:r>
    </w:p>
    <w:p>
      <w:r>
        <w:t>Altura: 1.65 m</w:t>
      </w:r>
    </w:p>
    <w:p>
      <w:r>
        <w:t>Peso: 55 kg</w:t>
      </w:r>
    </w:p>
    <w:p>
      <w:r>
        <w:t>Fecha de ingreso: 01/06/2023</w:t>
      </w:r>
    </w:p>
    <w:p>
      <w:r>
        <w:t>Fecha de alta: 04/06/2023</w:t>
      </w:r>
    </w:p>
    <w:p>
      <w:r>
        <w:t>Acudió por una crisis de migraña que no cedía con tratamiento habitual. Se administró Sumatriptán 50 mg al inicio de la crisis y se ajustó tratamiento profiláctico. Disminución de intensidad y frecuencia de las crisis durante su estancia hospitalaria.</w:t>
      </w:r>
    </w:p>
    <w:p>
      <w:r/>
    </w:p>
    <w:p>
      <w:r>
        <w:br w:type="page"/>
      </w:r>
    </w:p>
    <w:p>
      <w:pPr>
        <w:pStyle w:val="Heading1"/>
      </w:pPr>
      <w:r>
        <w:t>Report57</w:t>
      </w:r>
    </w:p>
    <w:p>
      <w:r/>
    </w:p>
    <w:p>
      <w:r/>
    </w:p>
    <w:p>
      <w:r>
        <w:t>Informe Clínico 7:</w:t>
      </w:r>
    </w:p>
    <w:p>
      <w:r>
        <w:t>Paciente: Héctor Ruiz</w:t>
      </w:r>
    </w:p>
    <w:p>
      <w:r>
        <w:t>Peso: 85 kg</w:t>
      </w:r>
    </w:p>
    <w:p>
      <w:r>
        <w:t>Fecha de ingreso: 10/08/2023</w:t>
      </w:r>
    </w:p>
    <w:p>
      <w:r>
        <w:t>Fecha de alta: 14/08/2023</w:t>
      </w:r>
    </w:p>
    <w:p>
      <w:r>
        <w:t>Sufre asma bronquial persistente. Se inició tratamiento con Salbutamol inhalador 100 mcg según necesidad. Durante el ingreso, se realizó ajuste en la terapia y educación para el manejo de la enfermedad en el hogar. Mejoría notoria antes de la alta.</w:t>
      </w:r>
    </w:p>
    <w:p>
      <w:r/>
    </w:p>
    <w:p>
      <w:r>
        <w:br w:type="page"/>
      </w:r>
    </w:p>
    <w:p>
      <w:pPr>
        <w:pStyle w:val="Heading1"/>
      </w:pPr>
      <w:r>
        <w:t>Report58</w:t>
      </w:r>
    </w:p>
    <w:p>
      <w:r/>
    </w:p>
    <w:p>
      <w:r/>
    </w:p>
    <w:p>
      <w:r>
        <w:t>Informe Clínico 8:</w:t>
      </w:r>
    </w:p>
    <w:p>
      <w:r>
        <w:t>Paciente: Ana Sanz</w:t>
      </w:r>
    </w:p>
    <w:p>
      <w:r>
        <w:t>Edad: 50 años</w:t>
      </w:r>
    </w:p>
    <w:p>
      <w:r>
        <w:t>Altura: 1.72 m</w:t>
      </w:r>
    </w:p>
    <w:p>
      <w:r>
        <w:t>Peso: 68 kg</w:t>
      </w:r>
    </w:p>
    <w:p>
      <w:r>
        <w:t>Fecha de ingreso: 19/09/2023</w:t>
      </w:r>
    </w:p>
    <w:p>
      <w:r>
        <w:t>Fecha de alta: 23/09/2023</w:t>
      </w:r>
    </w:p>
    <w:p>
      <w:r>
        <w:t>Problemas digestivos relacionados con enfermedad celíaca. Se pautó dieta libre de gluten y se inició tratamiento con probióticos. Controles periódicos de evolución y niveles de nutrientes antes de la salida hospitalaria.</w:t>
      </w:r>
    </w:p>
    <w:p>
      <w:r/>
    </w:p>
    <w:p>
      <w:r>
        <w:br w:type="page"/>
      </w:r>
    </w:p>
    <w:p>
      <w:pPr>
        <w:pStyle w:val="Heading1"/>
      </w:pPr>
      <w:r>
        <w:t>Report59</w:t>
      </w:r>
    </w:p>
    <w:p>
      <w:r/>
    </w:p>
    <w:p>
      <w:r/>
    </w:p>
    <w:p>
      <w:r>
        <w:t>Informe Clínico 9:</w:t>
      </w:r>
    </w:p>
    <w:p>
      <w:r>
        <w:t>Paciente: Samuel Fernández</w:t>
      </w:r>
    </w:p>
    <w:p>
      <w:r>
        <w:t>Edad: 37 años</w:t>
      </w:r>
    </w:p>
    <w:p>
      <w:r>
        <w:t>Sexo: Masculino</w:t>
      </w:r>
    </w:p>
    <w:p>
      <w:r>
        <w:t>Peso: 90 kg</w:t>
      </w:r>
    </w:p>
    <w:p>
      <w:r>
        <w:t>Fecha de ingreso: 15/07/2023</w:t>
      </w:r>
    </w:p>
    <w:p>
      <w:r>
        <w:t>Fecha de alta: 20/07/2023</w:t>
      </w:r>
    </w:p>
    <w:p>
      <w:r>
        <w:t>Asistió por apendicitis aguda. Se realizó apendicectomía sin complicaciones. Administración profiláctica de Cefalexina 1 g cada 12 horas durante su estancia. Recuperación postoperatoria favorable y un alta exitosa.</w:t>
      </w:r>
    </w:p>
    <w:p>
      <w:r/>
    </w:p>
    <w:p>
      <w:r>
        <w:br w:type="page"/>
      </w:r>
    </w:p>
    <w:p>
      <w:pPr>
        <w:pStyle w:val="Heading1"/>
      </w:pPr>
      <w:r>
        <w:t>Report60</w:t>
      </w:r>
    </w:p>
    <w:p>
      <w:r/>
    </w:p>
    <w:p>
      <w:r/>
    </w:p>
    <w:p>
      <w:r>
        <w:t>Informe Clínico 10:</w:t>
      </w:r>
    </w:p>
    <w:p>
      <w:r>
        <w:t>Paciente: Eva Larraín</w:t>
      </w:r>
    </w:p>
    <w:p>
      <w:r>
        <w:t>Edad: 29 años</w:t>
      </w:r>
    </w:p>
    <w:p>
      <w:r>
        <w:t>Sexo: Femenino</w:t>
      </w:r>
    </w:p>
    <w:p>
      <w:r>
        <w:t>Altura: 1.59 m</w:t>
      </w:r>
    </w:p>
    <w:p>
      <w:r>
        <w:t>Fecha de ingreso: 22/08/2023</w:t>
      </w:r>
    </w:p>
    <w:p>
      <w:r>
        <w:t>Fecha de alta: 26/08/2023</w:t>
      </w:r>
    </w:p>
    <w:p>
      <w:r>
        <w:t>Llega al servicio por una infección respiratoria aguda. Tratada eficientemente con Azitromicina 500 mg diarios por tres días. Responde bien al tratamiento, con resolución de síntomas antes del alta. Consulta en una semana para reevaluación.</w:t>
      </w:r>
    </w:p>
    <w:p>
      <w:r/>
    </w:p>
    <w:p>
      <w:r>
        <w:br w:type="page"/>
      </w:r>
    </w:p>
    <w:p>
      <w:pPr>
        <w:pStyle w:val="Heading1"/>
      </w:pPr>
      <w:r>
        <w:t>Report61</w:t>
      </w:r>
    </w:p>
    <w:p>
      <w:r>
        <w:t>Informe Clínico:</w:t>
      </w:r>
    </w:p>
    <w:p>
      <w:r/>
    </w:p>
    <w:p>
      <w:r>
        <w:t xml:space="preserve">Paciente: Ana López  </w:t>
      </w:r>
    </w:p>
    <w:p>
      <w:r>
        <w:t xml:space="preserve">Edad: 34 años  </w:t>
      </w:r>
    </w:p>
    <w:p>
      <w:r>
        <w:t xml:space="preserve">Sexo: Femenino  </w:t>
      </w:r>
    </w:p>
    <w:p>
      <w:r>
        <w:t xml:space="preserve">Altura: 162 cm  </w:t>
      </w:r>
    </w:p>
    <w:p>
      <w:r>
        <w:t xml:space="preserve">Peso: 58 kg  </w:t>
      </w:r>
    </w:p>
    <w:p>
      <w:r/>
    </w:p>
    <w:p>
      <w:r>
        <w:t xml:space="preserve">Ingresó el 10/02/2023 con episodios recurrentes de migraña. Tras evaluación neurológica se prescribió Sumatriptán (50 mg) durante las crisis y Topiramato (25 mg) diario para prevención. Evolución favorable con reducción significativa de la frecuencia de los episodios dolorosos. Alta el 17/02/2023 con seguimiento en consultas externas.  </w:t>
      </w:r>
    </w:p>
    <w:p>
      <w:r/>
    </w:p>
    <w:p>
      <w:r>
        <w:br w:type="page"/>
      </w:r>
    </w:p>
    <w:p>
      <w:pPr>
        <w:pStyle w:val="Heading1"/>
      </w:pPr>
      <w:r>
        <w:t>Report62</w:t>
      </w:r>
    </w:p>
    <w:p>
      <w:r/>
    </w:p>
    <w:p>
      <w:r/>
    </w:p>
    <w:p>
      <w:r>
        <w:t>Informe Clínico:</w:t>
      </w:r>
    </w:p>
    <w:p>
      <w:r/>
    </w:p>
    <w:p>
      <w:r>
        <w:t xml:space="preserve">Paciente: Carlos Martínez  </w:t>
      </w:r>
    </w:p>
    <w:p>
      <w:r>
        <w:t xml:space="preserve">Edad: 62 años  </w:t>
      </w:r>
    </w:p>
    <w:p>
      <w:r>
        <w:t xml:space="preserve">Altura: 175 cm  </w:t>
      </w:r>
    </w:p>
    <w:p>
      <w:r>
        <w:t xml:space="preserve">Peso: 85 kg  </w:t>
      </w:r>
    </w:p>
    <w:p>
      <w:r/>
    </w:p>
    <w:p>
      <w:r>
        <w:t xml:space="preserve">Consultó el 05/03/2023 por disnea y dolor torácico. Electrocardiograma y ecocardiograma sugirieron cardiopatía isquémica. Se realizó cateterismo cardíaco que confirmó arteria coronaria obstruida. Procedimiento de angioplastia coronaria exitoso y se lo inició en Aspirina (100 mg) y Atorvastatina (20 mg). Alta el 12/03/2023.  </w:t>
      </w:r>
    </w:p>
    <w:p>
      <w:r/>
    </w:p>
    <w:p>
      <w:r>
        <w:br w:type="page"/>
      </w:r>
    </w:p>
    <w:p>
      <w:pPr>
        <w:pStyle w:val="Heading1"/>
      </w:pPr>
      <w:r>
        <w:t>Report63</w:t>
      </w:r>
    </w:p>
    <w:p>
      <w:r/>
    </w:p>
    <w:p>
      <w:r/>
    </w:p>
    <w:p>
      <w:r>
        <w:t>Informe Clínico:</w:t>
      </w:r>
    </w:p>
    <w:p>
      <w:r/>
    </w:p>
    <w:p>
      <w:r>
        <w:t xml:space="preserve">Paciente: Luisa Fernández  </w:t>
      </w:r>
    </w:p>
    <w:p>
      <w:r>
        <w:t xml:space="preserve">Edad: 28 años  </w:t>
      </w:r>
    </w:p>
    <w:p>
      <w:r>
        <w:t xml:space="preserve">Sexo: Femenino  </w:t>
      </w:r>
    </w:p>
    <w:p>
      <w:r>
        <w:t xml:space="preserve">Altura: 170 cm  </w:t>
      </w:r>
    </w:p>
    <w:p>
      <w:r>
        <w:t xml:space="preserve">Peso: 60 kg  </w:t>
      </w:r>
    </w:p>
    <w:p>
      <w:r/>
    </w:p>
    <w:p>
      <w:r>
        <w:t xml:space="preserve">Ingreso el 20/04/2023 con síntomas respiratorios persistentes. Diagnosticada con asma alérgica. Comenzó tratamiento con Salbutamol (100 µg) aerosol en caso de crisis y Montelukast (10 mg) diario. Buena respuesta al tratamiento, se indica continuar y revisión en un mes. Alta el 25/04/2023.  </w:t>
      </w:r>
    </w:p>
    <w:p>
      <w:r/>
    </w:p>
    <w:p>
      <w:r>
        <w:br w:type="page"/>
      </w:r>
    </w:p>
    <w:p>
      <w:pPr>
        <w:pStyle w:val="Heading1"/>
      </w:pPr>
      <w:r>
        <w:t>Report64</w:t>
      </w:r>
    </w:p>
    <w:p>
      <w:r/>
    </w:p>
    <w:p>
      <w:r/>
    </w:p>
    <w:p>
      <w:r>
        <w:t>Informe Clínico:</w:t>
      </w:r>
    </w:p>
    <w:p>
      <w:r/>
    </w:p>
    <w:p>
      <w:r>
        <w:t xml:space="preserve">Paciente: Pedro García  </w:t>
      </w:r>
    </w:p>
    <w:p>
      <w:r>
        <w:t xml:space="preserve">Edad: 50 años  </w:t>
      </w:r>
    </w:p>
    <w:p>
      <w:r>
        <w:t xml:space="preserve">Sexo: Masculino  </w:t>
      </w:r>
    </w:p>
    <w:p>
      <w:r>
        <w:t xml:space="preserve">Altura: 180 cm  </w:t>
      </w:r>
    </w:p>
    <w:p>
      <w:r>
        <w:t xml:space="preserve">Peso: 78 kg  </w:t>
      </w:r>
    </w:p>
    <w:p>
      <w:r/>
    </w:p>
    <w:p>
      <w:r>
        <w:t xml:space="preserve">Paciente llegó el 11/05/2023 con cefalea intensa y fiebre. Exámenes revelaron meningitis bacteriana. Se inició tratamiento con Ceftriaxona (4 g/día) y Aciclovir (10 mg/kg cada 8 horas) preventivo. Respuesta adecuada al tratamiento. Alta con mejoría significativa el 20/05/2023.  </w:t>
      </w:r>
    </w:p>
    <w:p>
      <w:r/>
    </w:p>
    <w:p>
      <w:r>
        <w:br w:type="page"/>
      </w:r>
    </w:p>
    <w:p>
      <w:pPr>
        <w:pStyle w:val="Heading1"/>
      </w:pPr>
      <w:r>
        <w:t>Report65</w:t>
      </w:r>
    </w:p>
    <w:p>
      <w:r/>
    </w:p>
    <w:p>
      <w:r/>
    </w:p>
    <w:p>
      <w:r>
        <w:t>Informe Clínico:</w:t>
      </w:r>
    </w:p>
    <w:p>
      <w:r/>
    </w:p>
    <w:p>
      <w:r>
        <w:t xml:space="preserve">Paciente: Susana Romero  </w:t>
      </w:r>
    </w:p>
    <w:p>
      <w:r>
        <w:t xml:space="preserve">Edad: 39 años  </w:t>
      </w:r>
    </w:p>
    <w:p>
      <w:r>
        <w:t xml:space="preserve">Altura: 157 cm  </w:t>
      </w:r>
    </w:p>
    <w:p>
      <w:r>
        <w:t xml:space="preserve">Peso: 65 kg  </w:t>
      </w:r>
    </w:p>
    <w:p>
      <w:r/>
    </w:p>
    <w:p>
      <w:r>
        <w:t xml:space="preserve">Presentó al hospital el 15/06/2023 por dolor abdominal recurrente. Ultrasonido abdominal mostró colelitiasis. Programada para colecistectomía laparoscópica el 18/06/2023. Procedimiento realizado sin complicaciones. Se le prescribió analgésico Ibuprofeno (400 mg cada 8 horas). Alta el 20/06/2023 con indicaciones de cuidados postoperatorios.  </w:t>
      </w:r>
    </w:p>
    <w:p>
      <w:r/>
    </w:p>
    <w:p>
      <w:r>
        <w:br w:type="page"/>
      </w:r>
    </w:p>
    <w:p>
      <w:pPr>
        <w:pStyle w:val="Heading1"/>
      </w:pPr>
      <w:r>
        <w:t>Report66</w:t>
      </w:r>
    </w:p>
    <w:p>
      <w:r/>
    </w:p>
    <w:p>
      <w:r/>
    </w:p>
    <w:p>
      <w:r>
        <w:t>Informe Clínico:</w:t>
      </w:r>
    </w:p>
    <w:p>
      <w:r/>
    </w:p>
    <w:p>
      <w:r>
        <w:t xml:space="preserve">Paciente: Javier Torres  </w:t>
      </w:r>
    </w:p>
    <w:p>
      <w:r>
        <w:t xml:space="preserve">Edad: 45 años  </w:t>
      </w:r>
    </w:p>
    <w:p>
      <w:r>
        <w:t xml:space="preserve">Altura: 174 cm  </w:t>
      </w:r>
    </w:p>
    <w:p>
      <w:r>
        <w:t xml:space="preserve">Peso: 88 kg  </w:t>
      </w:r>
    </w:p>
    <w:p>
      <w:r/>
    </w:p>
    <w:p>
      <w:r>
        <w:t xml:space="preserve">Consultó el 02/07/2023 por poliuria y polidipsia. Pruebas de laboratorio confirmaron diabetes tipo 2. Se inició tratamiento con Metformina (850 mg) dos veces al día. Instrucciones sobre dieta y ejercicio explicadas. Revisión en consulta de endocrinología programada. Alta el 09/07/2023.  </w:t>
      </w:r>
    </w:p>
    <w:p>
      <w:r/>
    </w:p>
    <w:p>
      <w:r>
        <w:br w:type="page"/>
      </w:r>
    </w:p>
    <w:p>
      <w:pPr>
        <w:pStyle w:val="Heading1"/>
      </w:pPr>
      <w:r>
        <w:t>Report67</w:t>
      </w:r>
    </w:p>
    <w:p>
      <w:r/>
    </w:p>
    <w:p>
      <w:r/>
    </w:p>
    <w:p>
      <w:r>
        <w:t>Informe Clínico:</w:t>
      </w:r>
    </w:p>
    <w:p>
      <w:r/>
    </w:p>
    <w:p>
      <w:r>
        <w:t xml:space="preserve">Paciente: Manuel Ruiz  </w:t>
      </w:r>
    </w:p>
    <w:p>
      <w:r>
        <w:t xml:space="preserve">Edad: 70 años  </w:t>
      </w:r>
    </w:p>
    <w:p>
      <w:r>
        <w:t xml:space="preserve">Sexo: Masculino  </w:t>
      </w:r>
    </w:p>
    <w:p>
      <w:r>
        <w:t xml:space="preserve">Altura: 160 cm  </w:t>
      </w:r>
    </w:p>
    <w:p>
      <w:r>
        <w:t xml:space="preserve">Peso: 70 kg  </w:t>
      </w:r>
    </w:p>
    <w:p>
      <w:r/>
    </w:p>
    <w:p>
      <w:r>
        <w:t xml:space="preserve">Consultó el 22/08/2023 por dolor en flanco derecho y hematuria. Tomografía reveló cálculo renal de 7 mm en uréter derecho. Se programó litotricia el 25/08/2023. Procedimiento completado exitosamente, se le recomienda tomar abundante líquido y seguir con Tamsulosina (0.4 mg) diariamente. Alta el 27/08/2023.  </w:t>
      </w:r>
    </w:p>
    <w:p>
      <w:r/>
    </w:p>
    <w:p>
      <w:r>
        <w:br w:type="page"/>
      </w:r>
    </w:p>
    <w:p>
      <w:pPr>
        <w:pStyle w:val="Heading1"/>
      </w:pPr>
      <w:r>
        <w:t>Report68</w:t>
      </w:r>
    </w:p>
    <w:p>
      <w:r/>
    </w:p>
    <w:p>
      <w:r/>
    </w:p>
    <w:p>
      <w:r>
        <w:t>Informe Clínico:</w:t>
      </w:r>
    </w:p>
    <w:p>
      <w:r/>
    </w:p>
    <w:p>
      <w:r>
        <w:t xml:space="preserve">Paciente: Juana Pérez  </w:t>
      </w:r>
    </w:p>
    <w:p>
      <w:r>
        <w:t xml:space="preserve">Edad: 55 años  </w:t>
      </w:r>
    </w:p>
    <w:p>
      <w:r>
        <w:t xml:space="preserve">Altura: 167 cm  </w:t>
      </w:r>
    </w:p>
    <w:p>
      <w:r>
        <w:t xml:space="preserve">Peso: 73 kg  </w:t>
      </w:r>
    </w:p>
    <w:p>
      <w:r/>
    </w:p>
    <w:p>
      <w:r>
        <w:t xml:space="preserve">Acudió el 30/09/2023 con tos crónica y pérdida de peso. Radiografía y biopsia confirmaron carcinoma pulmonar. Inició terapia con combinación de Cisplatino (70 mg/m2) y Etopósido (100 mg/m2). Se planificaron ciclos de quimioterapia y evaluación continua del estado general. Alta el 05/10/2023.  </w:t>
      </w:r>
    </w:p>
    <w:p>
      <w:r/>
    </w:p>
    <w:p>
      <w:r>
        <w:br w:type="page"/>
      </w:r>
    </w:p>
    <w:p>
      <w:pPr>
        <w:pStyle w:val="Heading1"/>
      </w:pPr>
      <w:r>
        <w:t>Report69</w:t>
      </w:r>
    </w:p>
    <w:p>
      <w:r/>
    </w:p>
    <w:p>
      <w:r/>
    </w:p>
    <w:p>
      <w:r>
        <w:t>Informe Clínico:</w:t>
      </w:r>
    </w:p>
    <w:p>
      <w:r/>
    </w:p>
    <w:p>
      <w:r>
        <w:t xml:space="preserve">Paciente: Alberto Sánchez  </w:t>
      </w:r>
    </w:p>
    <w:p>
      <w:r>
        <w:t xml:space="preserve">Edad: 40 años  </w:t>
      </w:r>
    </w:p>
    <w:p>
      <w:r>
        <w:t xml:space="preserve">Sexo: Masculino  </w:t>
      </w:r>
    </w:p>
    <w:p>
      <w:r>
        <w:t xml:space="preserve">Altura: 185 cm  </w:t>
      </w:r>
    </w:p>
    <w:p>
      <w:r>
        <w:t xml:space="preserve">Peso: 92 kg  </w:t>
      </w:r>
    </w:p>
    <w:p>
      <w:r/>
    </w:p>
    <w:p>
      <w:r>
        <w:t xml:space="preserve">Ingresó el 03/01/2023 con dolor lumbar agudo. Resonancia magnética mostró hernia discal lumbar. Se optó por tratamiento conservador con analgésicos (Paracetamol 1g cada 8 horas) y fisioterapia. Alta el 10/01/2023 con plan de manejo y ejercicios recomendados.  </w:t>
      </w:r>
    </w:p>
    <w:p>
      <w:r/>
    </w:p>
    <w:p>
      <w:r>
        <w:br w:type="page"/>
      </w:r>
    </w:p>
    <w:p>
      <w:pPr>
        <w:pStyle w:val="Heading1"/>
      </w:pPr>
      <w:r>
        <w:t>Report70</w:t>
      </w:r>
    </w:p>
    <w:p>
      <w:r/>
    </w:p>
    <w:p>
      <w:r/>
    </w:p>
    <w:p>
      <w:r>
        <w:t>Informe Clínico:</w:t>
      </w:r>
    </w:p>
    <w:p>
      <w:r/>
    </w:p>
    <w:p>
      <w:r>
        <w:t xml:space="preserve">Paciente: Mariana Cortés  </w:t>
      </w:r>
    </w:p>
    <w:p>
      <w:r>
        <w:t xml:space="preserve">Edad: 60 años  </w:t>
      </w:r>
    </w:p>
    <w:p>
      <w:r>
        <w:t xml:space="preserve">Sexo: Femenino  </w:t>
      </w:r>
    </w:p>
    <w:p>
      <w:r>
        <w:t xml:space="preserve">Altura: 164 cm  </w:t>
      </w:r>
    </w:p>
    <w:p>
      <w:r>
        <w:t xml:space="preserve">Peso: 68 kg  </w:t>
      </w:r>
    </w:p>
    <w:p>
      <w:r/>
    </w:p>
    <w:p>
      <w:r>
        <w:t xml:space="preserve">Consultó el 15/11/2023 por debilidad y fatiga crónica. Análisis de sangre revelaron anemia ferropénica. Se recomendó iniciar tratamiento con suplemento de Hierro (200 mg) diario y evaluación de dieta nutricional. Revision en consultas externas a las 4 semanas. Alta el 20/11/2023.  </w:t>
      </w:r>
    </w:p>
    <w:p>
      <w:r/>
    </w:p>
    <w:p>
      <w:r>
        <w:br w:type="page"/>
      </w:r>
    </w:p>
    <w:p>
      <w:pPr>
        <w:pStyle w:val="Heading1"/>
      </w:pPr>
      <w:r>
        <w:t>Report71</w:t>
      </w:r>
    </w:p>
    <w:p>
      <w:r>
        <w:t xml:space="preserve">Informe clínico 1:  </w:t>
      </w:r>
    </w:p>
    <w:p>
      <w:r>
        <w:t xml:space="preserve">Paciente: María Gómez  </w:t>
      </w:r>
    </w:p>
    <w:p>
      <w:r>
        <w:t xml:space="preserve">Edad: 45 años  </w:t>
      </w:r>
    </w:p>
    <w:p>
      <w:r>
        <w:t xml:space="preserve">Sexo: Femenino  </w:t>
      </w:r>
    </w:p>
    <w:p>
      <w:r>
        <w:t xml:space="preserve">Altura: 162 cm  </w:t>
      </w:r>
    </w:p>
    <w:p>
      <w:r>
        <w:t xml:space="preserve">Peso: 64 kg  </w:t>
      </w:r>
    </w:p>
    <w:p>
      <w:r>
        <w:t xml:space="preserve">Fecha de ingreso: 12/07/2023  </w:t>
      </w:r>
    </w:p>
    <w:p>
      <w:r>
        <w:t xml:space="preserve">Fecha de alta: 18/07/2023  </w:t>
      </w:r>
    </w:p>
    <w:p>
      <w:r>
        <w:t xml:space="preserve">EEaly, se presentó con síntomas de disnea y dolor torácico. Tras examen físico y electrocardiograma, se diagnosticó con angina de pecho. Se administró Aspirina 100 mg diario. Mejoró con el tratamiento farmacológico y las recomendaciones para manejo del estrés.  </w:t>
      </w:r>
    </w:p>
    <w:p>
      <w:r/>
    </w:p>
    <w:p>
      <w:r>
        <w:br w:type="page"/>
      </w:r>
    </w:p>
    <w:p>
      <w:pPr>
        <w:pStyle w:val="Heading1"/>
      </w:pPr>
      <w:r>
        <w:t>Report72</w:t>
      </w:r>
    </w:p>
    <w:p>
      <w:r>
        <w:t xml:space="preserve">  </w:t>
      </w:r>
    </w:p>
    <w:p>
      <w:r/>
    </w:p>
    <w:p>
      <w:r>
        <w:t xml:space="preserve">Informe clínico 2:  </w:t>
      </w:r>
    </w:p>
    <w:p>
      <w:r>
        <w:t xml:space="preserve">Paciente: Juan Pérez  </w:t>
      </w:r>
    </w:p>
    <w:p>
      <w:r>
        <w:t xml:space="preserve">Edad: 63 años  </w:t>
      </w:r>
    </w:p>
    <w:p>
      <w:r>
        <w:t xml:space="preserve">Sexo: Masculino  </w:t>
      </w:r>
    </w:p>
    <w:p>
      <w:r>
        <w:t xml:space="preserve">Altura: 175 cm  </w:t>
      </w:r>
    </w:p>
    <w:p>
      <w:r>
        <w:t xml:space="preserve">Peso: 85 kg  </w:t>
      </w:r>
    </w:p>
    <w:p>
      <w:r>
        <w:t xml:space="preserve">Fecha de ingreso: 05/08/2023  </w:t>
      </w:r>
    </w:p>
    <w:p>
      <w:r>
        <w:t xml:space="preserve">Fecha de alta: 09/08/2023  </w:t>
      </w:r>
    </w:p>
    <w:p>
      <w:r>
        <w:t xml:space="preserve">Se ingresó con vómitos persistentes y dolor epigástrico. Realizado ecografía abdominal y pruebas de función hepática, se confirmó colecistitis aguda. Tratamiento con Amoxicilina 500 mg cada 8 horas y cirugía laparoscópica para colecistectomía. Alta con recomendaciones dietéticas.  </w:t>
      </w:r>
    </w:p>
    <w:p>
      <w:r/>
    </w:p>
    <w:p>
      <w:r>
        <w:br w:type="page"/>
      </w:r>
    </w:p>
    <w:p>
      <w:pPr>
        <w:pStyle w:val="Heading1"/>
      </w:pPr>
      <w:r>
        <w:t>Report73</w:t>
      </w:r>
    </w:p>
    <w:p>
      <w:r>
        <w:t xml:space="preserve">  </w:t>
      </w:r>
    </w:p>
    <w:p>
      <w:r/>
    </w:p>
    <w:p>
      <w:r>
        <w:t xml:space="preserve">Informe clínico 3:  </w:t>
      </w:r>
    </w:p>
    <w:p>
      <w:r>
        <w:t xml:space="preserve">Paciente: Laura Martínez  </w:t>
      </w:r>
    </w:p>
    <w:p>
      <w:r>
        <w:t xml:space="preserve">Edad: 36 años  </w:t>
      </w:r>
    </w:p>
    <w:p>
      <w:r>
        <w:t xml:space="preserve">Altura: 168 cm  </w:t>
      </w:r>
    </w:p>
    <w:p>
      <w:r>
        <w:t xml:space="preserve">Peso: 70 kg  </w:t>
      </w:r>
    </w:p>
    <w:p>
      <w:r>
        <w:t xml:space="preserve">Fecha de ingreso: 20/09/2023  </w:t>
      </w:r>
    </w:p>
    <w:p>
      <w:r>
        <w:t xml:space="preserve">Fecha de alta: 25/09/2023  </w:t>
      </w:r>
    </w:p>
    <w:p>
      <w:r>
        <w:t xml:space="preserve">Acudió por fiebre alta y cefalea intensa. Se realizaron pruebas serológicas confirmando infección por brucelosis. Tratamiento con Doxiciclina 100 mg cada 12 horas durante seis semanas. Se dieron indicaciones para el seguimiento clínico y el control de contactos.  </w:t>
      </w:r>
    </w:p>
    <w:p>
      <w:r/>
    </w:p>
    <w:p>
      <w:r>
        <w:br w:type="page"/>
      </w:r>
    </w:p>
    <w:p>
      <w:pPr>
        <w:pStyle w:val="Heading1"/>
      </w:pPr>
      <w:r>
        <w:t>Report74</w:t>
      </w:r>
    </w:p>
    <w:p>
      <w:r>
        <w:t xml:space="preserve">  </w:t>
      </w:r>
    </w:p>
    <w:p>
      <w:r/>
    </w:p>
    <w:p>
      <w:r>
        <w:t xml:space="preserve">Informe clínico 4:  </w:t>
      </w:r>
    </w:p>
    <w:p>
      <w:r>
        <w:t xml:space="preserve">Paciente: Miguel López  </w:t>
      </w:r>
    </w:p>
    <w:p>
      <w:r>
        <w:t xml:space="preserve">Altura: 180 cm  </w:t>
      </w:r>
    </w:p>
    <w:p>
      <w:r>
        <w:t xml:space="preserve">Peso: 78 kg  </w:t>
      </w:r>
    </w:p>
    <w:p>
      <w:r>
        <w:t xml:space="preserve">Fecha de ingreso: 15/01/2023  </w:t>
      </w:r>
    </w:p>
    <w:p>
      <w:r>
        <w:t xml:space="preserve">Fecha de alta: 22/01/2023  </w:t>
      </w:r>
    </w:p>
    <w:p>
      <w:r>
        <w:t xml:space="preserve">El paciente fue ingresado con insuficiencia cardíaca congestiva, presentando edema periférico y disnea nocturna. Tratamiento con Furosemida 40 mg intravenoso diario y restricción de sodio en la dieta. Mejoría clínica notable al alta.  </w:t>
      </w:r>
    </w:p>
    <w:p>
      <w:r/>
    </w:p>
    <w:p>
      <w:r>
        <w:br w:type="page"/>
      </w:r>
    </w:p>
    <w:p>
      <w:pPr>
        <w:pStyle w:val="Heading1"/>
      </w:pPr>
      <w:r>
        <w:t>Report75</w:t>
      </w:r>
    </w:p>
    <w:p>
      <w:r>
        <w:t xml:space="preserve">  </w:t>
      </w:r>
    </w:p>
    <w:p>
      <w:r/>
    </w:p>
    <w:p>
      <w:r>
        <w:t xml:space="preserve">Informe clínico 5:  </w:t>
      </w:r>
    </w:p>
    <w:p>
      <w:r>
        <w:t xml:space="preserve">Paciente: Andrea Torres  </w:t>
      </w:r>
    </w:p>
    <w:p>
      <w:r>
        <w:t xml:space="preserve">Edad: 52 años  </w:t>
      </w:r>
    </w:p>
    <w:p>
      <w:r>
        <w:t xml:space="preserve">Sexo: Femenino  </w:t>
      </w:r>
    </w:p>
    <w:p>
      <w:r>
        <w:t xml:space="preserve">Altura: 158 cm  </w:t>
      </w:r>
    </w:p>
    <w:p>
      <w:r>
        <w:t xml:space="preserve">Peso: 90 kg  </w:t>
      </w:r>
    </w:p>
    <w:p>
      <w:r>
        <w:t xml:space="preserve">Fecha de ingreso: 03/05/2023  </w:t>
      </w:r>
    </w:p>
    <w:p>
      <w:r>
        <w:t xml:space="preserve">Fecha de alta: 10/05/2023  </w:t>
      </w:r>
    </w:p>
    <w:p>
      <w:r>
        <w:t xml:space="preserve">Acudió por dolor lumbar crónico. Se realizó resonancia magnética confirmando hernia discal lumbar. Se inició en terapia física y se administró Ibuprofeno 400 mg cada 8 horas. Recomendación de control en consulta externa.  </w:t>
      </w:r>
    </w:p>
    <w:p>
      <w:r/>
    </w:p>
    <w:p>
      <w:r>
        <w:br w:type="page"/>
      </w:r>
    </w:p>
    <w:p>
      <w:pPr>
        <w:pStyle w:val="Heading1"/>
      </w:pPr>
      <w:r>
        <w:t>Report76</w:t>
      </w:r>
    </w:p>
    <w:p>
      <w:r>
        <w:t xml:space="preserve">  </w:t>
      </w:r>
    </w:p>
    <w:p>
      <w:r/>
    </w:p>
    <w:p>
      <w:r>
        <w:t xml:space="preserve">Informe clínico 6:  </w:t>
      </w:r>
    </w:p>
    <w:p>
      <w:r>
        <w:t xml:space="preserve">Edad: 29 años  </w:t>
      </w:r>
    </w:p>
    <w:p>
      <w:r>
        <w:t xml:space="preserve">Sexo: Masculino  </w:t>
      </w:r>
    </w:p>
    <w:p>
      <w:r>
        <w:t xml:space="preserve">Altura: 172 cm  </w:t>
      </w:r>
    </w:p>
    <w:p>
      <w:r>
        <w:t xml:space="preserve">Peso: 76 kg  </w:t>
      </w:r>
    </w:p>
    <w:p>
      <w:r>
        <w:t xml:space="preserve">Fecha de ingreso: 06/04/2023  </w:t>
      </w:r>
    </w:p>
    <w:p>
      <w:r>
        <w:t xml:space="preserve">Fecha de alta: 08/04/2023  </w:t>
      </w:r>
    </w:p>
    <w:p>
      <w:r>
        <w:t xml:space="preserve">Ingresó por náuseas y dolor abdominal atribuible a gastroenteritis aguda. Rehidratación oral y terapia con Metoclopramida 10 mg cada 8 horas. Resolución de síntomas favorable en menos de 48 horas.  </w:t>
      </w:r>
    </w:p>
    <w:p>
      <w:r/>
    </w:p>
    <w:p>
      <w:r>
        <w:br w:type="page"/>
      </w:r>
    </w:p>
    <w:p>
      <w:pPr>
        <w:pStyle w:val="Heading1"/>
      </w:pPr>
      <w:r>
        <w:t>Report77</w:t>
      </w:r>
    </w:p>
    <w:p>
      <w:r>
        <w:t xml:space="preserve">  </w:t>
      </w:r>
    </w:p>
    <w:p>
      <w:r/>
    </w:p>
    <w:p>
      <w:r>
        <w:t xml:space="preserve">Informe clínico 7:  </w:t>
      </w:r>
    </w:p>
    <w:p>
      <w:r>
        <w:t xml:space="preserve">Paciente: Nicolás Jiménez  </w:t>
      </w:r>
    </w:p>
    <w:p>
      <w:r>
        <w:t xml:space="preserve">Edad: 58 años  </w:t>
      </w:r>
    </w:p>
    <w:p>
      <w:r>
        <w:t xml:space="preserve">Sexo: Masculino  </w:t>
      </w:r>
    </w:p>
    <w:p>
      <w:r>
        <w:t xml:space="preserve">Peso: 92 kg  </w:t>
      </w:r>
    </w:p>
    <w:p>
      <w:r>
        <w:t xml:space="preserve">Fecha de ingreso: 14/07/2023  </w:t>
      </w:r>
    </w:p>
    <w:p>
      <w:r>
        <w:t xml:space="preserve">Fecha de alta: 22/07/2023  </w:t>
      </w:r>
    </w:p>
    <w:p>
      <w:r>
        <w:t xml:space="preserve">El paciente presentó taquicardia y palpitaciones. Diagnóstico de fibrilación auricular confirmado mediante monitorización Holter. Tratamiento con Warfarina ajustado a objetivo de INR. Evolución estable y educación sobre anticoagulación.  </w:t>
      </w:r>
    </w:p>
    <w:p>
      <w:r/>
    </w:p>
    <w:p>
      <w:r>
        <w:br w:type="page"/>
      </w:r>
    </w:p>
    <w:p>
      <w:pPr>
        <w:pStyle w:val="Heading1"/>
      </w:pPr>
      <w:r>
        <w:t>Report78</w:t>
      </w:r>
    </w:p>
    <w:p>
      <w:r>
        <w:t xml:space="preserve">  </w:t>
      </w:r>
    </w:p>
    <w:p>
      <w:r/>
    </w:p>
    <w:p>
      <w:r>
        <w:t xml:space="preserve">Informe clínico 8:  </w:t>
      </w:r>
    </w:p>
    <w:p>
      <w:r>
        <w:t xml:space="preserve">Paciente: Sandra Ruiz  </w:t>
      </w:r>
    </w:p>
    <w:p>
      <w:r>
        <w:t xml:space="preserve">Edad: 40 años  </w:t>
      </w:r>
    </w:p>
    <w:p>
      <w:r>
        <w:t xml:space="preserve">Sexo: Femenino  </w:t>
      </w:r>
    </w:p>
    <w:p>
      <w:r>
        <w:t xml:space="preserve">Altura: 170 cm  </w:t>
      </w:r>
    </w:p>
    <w:p>
      <w:r>
        <w:t xml:space="preserve">Fecha de ingreso: 10/02/2023  </w:t>
      </w:r>
    </w:p>
    <w:p>
      <w:r>
        <w:t xml:space="preserve">Fecha de alta: 14/02/2023  </w:t>
      </w:r>
    </w:p>
    <w:p>
      <w:r>
        <w:t xml:space="preserve">Consulta por cefalea y malestar general. Diagnóstico de sinusitis maxilar confirmado por radiografía. Tratamiento con Cefalexina 500 mg cada 6 horas durante 10 días. Sintomatología resuelta al alta.  </w:t>
      </w:r>
    </w:p>
    <w:p>
      <w:r/>
    </w:p>
    <w:p>
      <w:r>
        <w:br w:type="page"/>
      </w:r>
    </w:p>
    <w:p>
      <w:pPr>
        <w:pStyle w:val="Heading1"/>
      </w:pPr>
      <w:r>
        <w:t>Report79</w:t>
      </w:r>
    </w:p>
    <w:p>
      <w:r>
        <w:t xml:space="preserve">  </w:t>
      </w:r>
    </w:p>
    <w:p>
      <w:r/>
    </w:p>
    <w:p>
      <w:r>
        <w:t xml:space="preserve">Informe clínico 9:  </w:t>
      </w:r>
    </w:p>
    <w:p>
      <w:r>
        <w:t xml:space="preserve">Peso: 68 kg  </w:t>
      </w:r>
    </w:p>
    <w:p>
      <w:r>
        <w:t xml:space="preserve">Fecha de ingreso: 26/03/2023  </w:t>
      </w:r>
    </w:p>
    <w:p>
      <w:r>
        <w:t xml:space="preserve">Fecha de alta: 29/03/2023  </w:t>
      </w:r>
    </w:p>
    <w:p>
      <w:r>
        <w:t xml:space="preserve">Se presentó con síntomas de infección urinaria y fiebre. Confirmado mediante urocultivo. Tratamiento con Ciprofloxacino 250 mg cada 12 horas durante cinco días. Informe de control bacteriológico positivo al alta.  </w:t>
      </w:r>
    </w:p>
    <w:p>
      <w:r/>
    </w:p>
    <w:p>
      <w:r>
        <w:br w:type="page"/>
      </w:r>
    </w:p>
    <w:p>
      <w:pPr>
        <w:pStyle w:val="Heading1"/>
      </w:pPr>
      <w:r>
        <w:t>Report80</w:t>
      </w:r>
    </w:p>
    <w:p>
      <w:r>
        <w:t xml:space="preserve">  </w:t>
      </w:r>
    </w:p>
    <w:p>
      <w:r/>
    </w:p>
    <w:p>
      <w:r>
        <w:t xml:space="preserve">Informe clínico 10:  </w:t>
      </w:r>
    </w:p>
    <w:p>
      <w:r>
        <w:t xml:space="preserve">Edad: 47 años  </w:t>
      </w:r>
    </w:p>
    <w:p>
      <w:r>
        <w:t xml:space="preserve">Sexo: Masculino  </w:t>
      </w:r>
    </w:p>
    <w:p>
      <w:r>
        <w:t xml:space="preserve">Altura: 165 cm  </w:t>
      </w:r>
    </w:p>
    <w:p>
      <w:r>
        <w:t xml:space="preserve">Peso: 80 kg  </w:t>
      </w:r>
    </w:p>
    <w:p>
      <w:r>
        <w:t xml:space="preserve">Se consultó por dolor torácico y mareos. Clinicamente se sospechó de hipertensión no controlada con registros altos en consulta. Se realizó ajuste de tratamiento con Lisinopril 20 mg diario. Se resalta la importancia de la adherencia terapéutica y cambios en el estilo de vida.  </w:t>
      </w:r>
    </w:p>
    <w:p>
      <w:r/>
    </w:p>
    <w:p>
      <w:r>
        <w:br w:type="page"/>
      </w:r>
    </w:p>
    <w:p>
      <w:pPr>
        <w:pStyle w:val="Heading1"/>
      </w:pPr>
      <w:r>
        <w:t>Report81</w:t>
      </w:r>
    </w:p>
    <w:p>
      <w:r>
        <w:t xml:space="preserve">Informe Clínico 1: Paciente: Manuel Rodríguez Edad: 50 años Sexo: Masculino Fecha de ingreso: 3 de febrero de 2023 Fecha de alta: 8 de febrero de 2023 Altura: 1.75 m Peso: 85 kg Motivado por un dolor persistente en el tórax, que evoluciona a partir de esfuerzos físicos moderados. Tras la realización de un cateterismo, se observó una obstrucción del 60% en la arteria coronaria izquierda. Se ha indicado la administración de Atorvastatina 20 mg diarios. Durante su estancia, se le realizó una angioplastia con éxito. </w:t>
      </w:r>
    </w:p>
    <w:p>
      <w:r>
        <w:br w:type="page"/>
      </w:r>
    </w:p>
    <w:p>
      <w:pPr>
        <w:pStyle w:val="Heading1"/>
      </w:pPr>
      <w:r>
        <w:t>Report82</w:t>
      </w:r>
    </w:p>
    <w:p>
      <w:r>
        <w:t xml:space="preserve"> Informe Clínico 2: Paciente: María González Edad: 32 años Sexo: Femenino Fecha de ingreso: 12 de abril de 2023 Fecha de alta: 15 de abril de 2023 Altura: 1.62 m Peso: 68 kg Presenta síntomas de fiebre, cefalea y dolor abdominal. Tras las pruebas de laboratorio, se diagnosticó una infección por Salmonella. Se administró Ciprofloxacino 500 mg cada 12 horas durante su estancia hospitalaria. La paciente evolucionó favorablemente y fue dada de alta con indicaciones de reposo y dieta blanda. </w:t>
      </w:r>
    </w:p>
    <w:p>
      <w:r>
        <w:br w:type="page"/>
      </w:r>
    </w:p>
    <w:p>
      <w:pPr>
        <w:pStyle w:val="Heading1"/>
      </w:pPr>
      <w:r>
        <w:t>Report83</w:t>
      </w:r>
    </w:p>
    <w:p>
      <w:r>
        <w:t xml:space="preserve"> Informe Clínico 3: Paciente: Andrés Martínez Edad: 72 años Fecha de ingreso: 22 de septiembre de 2023 Fecha de alta: 30 de septiembre de 2023 Altura: 1.78 m Peso: 78 kg Ingresado por episodios recurrentes de mareo y confusión. Los estudios de imagen revelaron un pequeño accidente cerebrovascular. Durante la estancia, se comenzó tratamiento con Aspirina 100 mg diarios. Se recomienda seguimiento neurológico regular tras el alta. </w:t>
      </w:r>
    </w:p>
    <w:p>
      <w:r>
        <w:br w:type="page"/>
      </w:r>
    </w:p>
    <w:p>
      <w:pPr>
        <w:pStyle w:val="Heading1"/>
      </w:pPr>
      <w:r>
        <w:t>Report84</w:t>
      </w:r>
    </w:p>
    <w:p>
      <w:r>
        <w:t xml:space="preserve"> Informe Clínico 4: Paciente: Luisa Fernández Edad: 46 años Sexo: Femenino Fecha de ingreso: 10 de junio de 2023 Fecha de alta: 18 de junio de 2023 Altura: 1.65 m Peso: 70 kg La paciente acude por debilidad y disnea de esfuerzo. Se diagnosticó con miastenia gravis. Se inició tratamiento con Piridostigmina 60 mg cada 8 horas, el cual logró mejorar notablemente los síntomas. Plan de seguimiento riguroso con neurología. </w:t>
      </w:r>
    </w:p>
    <w:p>
      <w:r>
        <w:br w:type="page"/>
      </w:r>
    </w:p>
    <w:p>
      <w:pPr>
        <w:pStyle w:val="Heading1"/>
      </w:pPr>
      <w:r>
        <w:t>Report85</w:t>
      </w:r>
    </w:p>
    <w:p>
      <w:r>
        <w:t xml:space="preserve"> Informe Clínico 5: Paciente: Juan Pérez Edad: 63 años Sexo: Masculino Fecha de ingreso: 1 de mayo de 2023 Fecha de alta: 5 de mayo de 2023 Altura: 1.80 m Peso: 90 kg Presenta dolor articular persistente y rigidez matutina. Se identificaron signos compatibles con artritis reumatoide. Se comenzó tratamiento con Metotrexato 15 mg semanal. </w:t>
      </w:r>
    </w:p>
    <w:p>
      <w:r>
        <w:br w:type="page"/>
      </w:r>
    </w:p>
    <w:p>
      <w:pPr>
        <w:pStyle w:val="Heading1"/>
      </w:pPr>
      <w:r>
        <w:t>Report86</w:t>
      </w:r>
    </w:p>
    <w:p>
      <w:r>
        <w:t xml:space="preserve"> Informe Clínico 6: Paciente: Carmen López Edad: 29 años Sexo: Femenino Fecha de ingreso: 20 de julio de 2023 Fecha de alta: 23 de julio de 2023 Altura: 1.70 m Peso: 65 kg Consulta por urticaria generalizada y angioedema. Se diagnosticó con una reacción alérgica severa, tratada eficientemente con Prednisona 30 mg diarios. </w:t>
      </w:r>
    </w:p>
    <w:p>
      <w:r>
        <w:br w:type="page"/>
      </w:r>
    </w:p>
    <w:p>
      <w:pPr>
        <w:pStyle w:val="Heading1"/>
      </w:pPr>
      <w:r>
        <w:t>Report87</w:t>
      </w:r>
    </w:p>
    <w:p>
      <w:r>
        <w:t xml:space="preserve"> Informe Clínico 7: Paciente: Pedro Sánchez Edad: 55 años Sexo: Masculino Fecha de ingreso: 15 de marzo de 2023 Fecha de alta: 19 de marzo de 2023 Altura: 1.73 m Peso: 82 kg Presenta tos persistente y expectoración. Se realizó un diagnóstico de bronquitis aguda y se administró Amoxicilina 500 mg cada 8 horas. </w:t>
      </w:r>
    </w:p>
    <w:p>
      <w:r>
        <w:br w:type="page"/>
      </w:r>
    </w:p>
    <w:p>
      <w:pPr>
        <w:pStyle w:val="Heading1"/>
      </w:pPr>
      <w:r>
        <w:t>Report88</w:t>
      </w:r>
    </w:p>
    <w:p>
      <w:r>
        <w:t xml:space="preserve"> Informe Clínico 8: Paciente: Laura Gutiérrez Edad: 38 años Fecha de ingreso: 25 de agosto de 2023 Fecha de alta: 29 de agosto de 2023 Altura: 1.60 m Peso: 72 kg Se presenta con dolor abdominal intenso y fiebre. Tras realizar ecografía y análisis de laboratorio, se confirmó apendicitis. Se procedió a apendicectomía laparoscópica sin complicaciones. </w:t>
      </w:r>
    </w:p>
    <w:p>
      <w:r>
        <w:br w:type="page"/>
      </w:r>
    </w:p>
    <w:p>
      <w:pPr>
        <w:pStyle w:val="Heading1"/>
      </w:pPr>
      <w:r>
        <w:t>Report89</w:t>
      </w:r>
    </w:p>
    <w:p>
      <w:r>
        <w:t xml:space="preserve"> Informe Clínico 9: Paciente: Rodrigo Castro Edad: 47 años Fecha de ingreso: 5 de octubre de 2023 Fecha de alta: 10 de octubre de 2023 Altura: 1.69 m Peso: 77 kg Acude por sensación de opresión en el pecho, se confirma diagnóstico de angina de pecho. Se inició tratamiento con Nitroglicerina 0.4 mg sublingual a demanda y se recomienda control cardiovascular riguroso. </w:t>
      </w:r>
    </w:p>
    <w:p>
      <w:r>
        <w:br w:type="page"/>
      </w:r>
    </w:p>
    <w:p>
      <w:pPr>
        <w:pStyle w:val="Heading1"/>
      </w:pPr>
      <w:r>
        <w:t>Report90</w:t>
      </w:r>
    </w:p>
    <w:p>
      <w:r>
        <w:t xml:space="preserve"> Informe Clínico 10: Paciente: Carlos Morales Edad: 58 años Fecha de ingreso: 17 de enero de 2023 Fecha de alta: 21 de enero de 2023 Altura: 1.82 m Peso: 88 kg Presenta inestabilidad glicémica. Se diagnosticó diabetes tipo 2 y se inició tratamiento con Metformina 850 mg dos veces al día. Requiere seguimiento constante de niveles de glucosa. </w:t>
      </w:r>
    </w:p>
    <w:p>
      <w:r>
        <w:br w:type="page"/>
      </w:r>
    </w:p>
    <w:p>
      <w:pPr>
        <w:pStyle w:val="Heading1"/>
      </w:pPr>
      <w:r>
        <w:t>Report91</w:t>
      </w:r>
    </w:p>
    <w:p>
      <w:r/>
      <w:r>
        <w:rPr>
          <w:b/>
        </w:rPr>
        <w:t>Rapport Clinique 1:</w:t>
      </w:r>
      <w:r>
        <w:t xml:space="preserve">  </w:t>
      </w:r>
    </w:p>
    <w:p>
      <w:r>
        <w:t xml:space="preserve">Nom du patient : Marie Dupont  </w:t>
      </w:r>
    </w:p>
    <w:p>
      <w:r>
        <w:t xml:space="preserve">Âge : 32 ans  </w:t>
      </w:r>
    </w:p>
    <w:p>
      <w:r>
        <w:t xml:space="preserve">Sexe : Féminin  </w:t>
      </w:r>
    </w:p>
    <w:p>
      <w:r>
        <w:t xml:space="preserve">Taille : 167 cm  </w:t>
      </w:r>
    </w:p>
    <w:p>
      <w:r>
        <w:t xml:space="preserve">Poids : 58 kg  </w:t>
      </w:r>
    </w:p>
    <w:p>
      <w:r>
        <w:t xml:space="preserve">Admis le : 12 janvier 2023  </w:t>
      </w:r>
    </w:p>
    <w:p>
      <w:r>
        <w:t xml:space="preserve">Diagnostic : Appendicite aiguë  </w:t>
      </w:r>
    </w:p>
    <w:p>
      <w:r>
        <w:t xml:space="preserve">Procédure effectuée : Appendicectomie laparoscopique  </w:t>
      </w:r>
    </w:p>
    <w:p>
      <w:r>
        <w:t xml:space="preserve">Traitement prescrit : Amoxicilline, 500 mg, 3 fois par jour  </w:t>
      </w:r>
    </w:p>
    <w:p>
      <w:r>
        <w:t xml:space="preserve">Sortie le : 16 janvier 2023  </w:t>
      </w:r>
    </w:p>
    <w:p>
      <w:r/>
    </w:p>
    <w:p>
      <w:r>
        <w:br w:type="page"/>
      </w:r>
    </w:p>
    <w:p>
      <w:pPr>
        <w:pStyle w:val="Heading1"/>
      </w:pPr>
      <w:r>
        <w:t>Report92</w:t>
      </w:r>
    </w:p>
    <w:p>
      <w:r>
        <w:t xml:space="preserve">  </w:t>
      </w:r>
    </w:p>
    <w:p>
      <w:r/>
    </w:p>
    <w:p>
      <w:r/>
      <w:r>
        <w:rPr>
          <w:b/>
        </w:rPr>
        <w:t>Rapport Clinique 2:</w:t>
      </w:r>
      <w:r>
        <w:t xml:space="preserve">  </w:t>
      </w:r>
    </w:p>
    <w:p>
      <w:r>
        <w:t xml:space="preserve">Nom du patient : Jean-Paul Martin  </w:t>
      </w:r>
    </w:p>
    <w:p>
      <w:r>
        <w:t xml:space="preserve">Âge : 45 ans  </w:t>
      </w:r>
    </w:p>
    <w:p>
      <w:r>
        <w:t xml:space="preserve">Sexe : Masculin  </w:t>
      </w:r>
    </w:p>
    <w:p>
      <w:r>
        <w:t xml:space="preserve">Taille : 180 cm  </w:t>
      </w:r>
    </w:p>
    <w:p>
      <w:r>
        <w:t xml:space="preserve">Poids : 82 kg  </w:t>
      </w:r>
    </w:p>
    <w:p>
      <w:r>
        <w:t xml:space="preserve">Admis le : 8 février 2023  </w:t>
      </w:r>
    </w:p>
    <w:p>
      <w:r>
        <w:t xml:space="preserve">Diagnostic : Fracture de la clavicule droite  </w:t>
      </w:r>
    </w:p>
    <w:p>
      <w:r>
        <w:t xml:space="preserve">Procédure effectuée : Réduction et immobilisation  </w:t>
      </w:r>
    </w:p>
    <w:p>
      <w:r>
        <w:t xml:space="preserve">Traitement prescrit : Paracétamol, 1 g, toutes les 6 heures  </w:t>
      </w:r>
    </w:p>
    <w:p>
      <w:r>
        <w:t xml:space="preserve">Sortie le : 12 février 2023  </w:t>
      </w:r>
    </w:p>
    <w:p>
      <w:r/>
    </w:p>
    <w:p>
      <w:r>
        <w:br w:type="page"/>
      </w:r>
    </w:p>
    <w:p>
      <w:pPr>
        <w:pStyle w:val="Heading1"/>
      </w:pPr>
      <w:r>
        <w:t>Report93</w:t>
      </w:r>
    </w:p>
    <w:p>
      <w:r>
        <w:t xml:space="preserve">  </w:t>
      </w:r>
    </w:p>
    <w:p>
      <w:r/>
    </w:p>
    <w:p>
      <w:r/>
      <w:r>
        <w:rPr>
          <w:b/>
        </w:rPr>
        <w:t>Rapport Clinique 3:</w:t>
      </w:r>
      <w:r>
        <w:t xml:space="preserve">  </w:t>
      </w:r>
    </w:p>
    <w:p>
      <w:r>
        <w:t xml:space="preserve">Nom du patient : Isabelle Leroy  </w:t>
      </w:r>
    </w:p>
    <w:p>
      <w:r>
        <w:t xml:space="preserve">Âge : 27 ans  </w:t>
      </w:r>
    </w:p>
    <w:p>
      <w:r>
        <w:t xml:space="preserve">Sexe : Féminin  </w:t>
      </w:r>
    </w:p>
    <w:p>
      <w:r>
        <w:t xml:space="preserve">Taille : 155 cm  </w:t>
      </w:r>
    </w:p>
    <w:p>
      <w:r>
        <w:t xml:space="preserve">Poids : 52 kg  </w:t>
      </w:r>
    </w:p>
    <w:p>
      <w:r>
        <w:t xml:space="preserve">Admis le : 3 mars 2023  </w:t>
      </w:r>
    </w:p>
    <w:p>
      <w:r>
        <w:t xml:space="preserve">Diagnostic : Dermatite atopique  </w:t>
      </w:r>
    </w:p>
    <w:p>
      <w:r>
        <w:t xml:space="preserve">Traitement prescrit : Crème à base de corticoïdes, application 2 fois par jour  </w:t>
      </w:r>
    </w:p>
    <w:p>
      <w:r>
        <w:t xml:space="preserve">Sortie le : 5 mars 2023  </w:t>
      </w:r>
    </w:p>
    <w:p>
      <w:r/>
    </w:p>
    <w:p>
      <w:r>
        <w:br w:type="page"/>
      </w:r>
    </w:p>
    <w:p>
      <w:pPr>
        <w:pStyle w:val="Heading1"/>
      </w:pPr>
      <w:r>
        <w:t>Report94</w:t>
      </w:r>
    </w:p>
    <w:p>
      <w:r>
        <w:t xml:space="preserve">  </w:t>
      </w:r>
    </w:p>
    <w:p>
      <w:r/>
    </w:p>
    <w:p>
      <w:r/>
      <w:r>
        <w:rPr>
          <w:b/>
        </w:rPr>
        <w:t>Rapport Clinique 4:</w:t>
      </w:r>
      <w:r>
        <w:t xml:space="preserve">  </w:t>
      </w:r>
    </w:p>
    <w:p>
      <w:r>
        <w:t xml:space="preserve">Nom du patient : Bernard Lefèvre  </w:t>
      </w:r>
    </w:p>
    <w:p>
      <w:r>
        <w:t xml:space="preserve">Âge : 60 ans  </w:t>
      </w:r>
    </w:p>
    <w:p>
      <w:r>
        <w:t xml:space="preserve">Sexe : Masculin  </w:t>
      </w:r>
    </w:p>
    <w:p>
      <w:r>
        <w:t xml:space="preserve">Taille : 175 cm  </w:t>
      </w:r>
    </w:p>
    <w:p>
      <w:r>
        <w:t xml:space="preserve">Poids : 95 kg  </w:t>
      </w:r>
    </w:p>
    <w:p>
      <w:r>
        <w:t xml:space="preserve">Admis le : 10 avril 2023  </w:t>
      </w:r>
    </w:p>
    <w:p>
      <w:r>
        <w:t xml:space="preserve">Pathologie : Diabète de type 2  </w:t>
      </w:r>
    </w:p>
    <w:p>
      <w:r>
        <w:t xml:space="preserve">Traitement prescrit : Metformine, 850 mg, 2 fois par jour  </w:t>
      </w:r>
    </w:p>
    <w:p>
      <w:r>
        <w:t xml:space="preserve">Sortie le : 15 avril 2023  </w:t>
      </w:r>
    </w:p>
    <w:p>
      <w:r/>
    </w:p>
    <w:p>
      <w:r>
        <w:br w:type="page"/>
      </w:r>
    </w:p>
    <w:p>
      <w:pPr>
        <w:pStyle w:val="Heading1"/>
      </w:pPr>
      <w:r>
        <w:t>Report95</w:t>
      </w:r>
    </w:p>
    <w:p>
      <w:r>
        <w:t xml:space="preserve">  </w:t>
      </w:r>
    </w:p>
    <w:p>
      <w:r/>
    </w:p>
    <w:p>
      <w:r/>
      <w:r>
        <w:rPr>
          <w:b/>
        </w:rPr>
        <w:t>Rapport Clinique 5:</w:t>
      </w:r>
      <w:r>
        <w:t xml:space="preserve">  </w:t>
      </w:r>
    </w:p>
    <w:p>
      <w:r>
        <w:t xml:space="preserve">Nom du patient : Sophie Michaux  </w:t>
      </w:r>
    </w:p>
    <w:p>
      <w:r>
        <w:t xml:space="preserve">Âge : 39 ans  </w:t>
      </w:r>
    </w:p>
    <w:p>
      <w:r>
        <w:t xml:space="preserve">Sexe : Féminin  </w:t>
      </w:r>
    </w:p>
    <w:p>
      <w:r>
        <w:t xml:space="preserve">Taille : 160 cm  </w:t>
      </w:r>
    </w:p>
    <w:p>
      <w:r>
        <w:t xml:space="preserve">Poids : 70 kg  </w:t>
      </w:r>
    </w:p>
    <w:p>
      <w:r>
        <w:t xml:space="preserve">Admis le : 20 mai 2023  </w:t>
      </w:r>
    </w:p>
    <w:p>
      <w:r>
        <w:t xml:space="preserve">Diagnostic : Pneumonie bactérienne  </w:t>
      </w:r>
    </w:p>
    <w:p>
      <w:r>
        <w:t xml:space="preserve">Traitement prescrit : Azithromycine, 500 mg, une fois par jour pendant 5 jours  </w:t>
      </w:r>
    </w:p>
    <w:p>
      <w:r>
        <w:t xml:space="preserve">Sortie le : 26 mai 2023  </w:t>
      </w:r>
    </w:p>
    <w:p>
      <w:r/>
    </w:p>
    <w:p>
      <w:r>
        <w:br w:type="page"/>
      </w:r>
    </w:p>
    <w:p>
      <w:pPr>
        <w:pStyle w:val="Heading1"/>
      </w:pPr>
      <w:r>
        <w:t>Report96</w:t>
      </w:r>
    </w:p>
    <w:p>
      <w:r>
        <w:t xml:space="preserve">  </w:t>
      </w:r>
    </w:p>
    <w:p>
      <w:r/>
    </w:p>
    <w:p>
      <w:r/>
      <w:r>
        <w:rPr>
          <w:b/>
        </w:rPr>
        <w:t>Rapport Clinique 6:</w:t>
      </w:r>
      <w:r>
        <w:t xml:space="preserve">  </w:t>
      </w:r>
    </w:p>
    <w:p>
      <w:r>
        <w:t xml:space="preserve">Âge : 52 ans  </w:t>
      </w:r>
    </w:p>
    <w:p>
      <w:r>
        <w:t xml:space="preserve">Admis le : 5 juin 2023  </w:t>
      </w:r>
    </w:p>
    <w:p>
      <w:r>
        <w:t xml:space="preserve">Diagnostic : Hypertension artérielle  </w:t>
      </w:r>
    </w:p>
    <w:p>
      <w:r>
        <w:t xml:space="preserve">Traitement prescrit : Lisinopril, 10 mg, une fois par jour  </w:t>
      </w:r>
    </w:p>
    <w:p>
      <w:r>
        <w:t xml:space="preserve">Sortie le : 9 juin 2023  </w:t>
      </w:r>
    </w:p>
    <w:p>
      <w:r/>
    </w:p>
    <w:p>
      <w:r>
        <w:br w:type="page"/>
      </w:r>
    </w:p>
    <w:p>
      <w:pPr>
        <w:pStyle w:val="Heading1"/>
      </w:pPr>
      <w:r>
        <w:t>Report97</w:t>
      </w:r>
    </w:p>
    <w:p>
      <w:r>
        <w:t xml:space="preserve">  </w:t>
      </w:r>
    </w:p>
    <w:p>
      <w:r/>
    </w:p>
    <w:p>
      <w:r/>
      <w:r>
        <w:rPr>
          <w:b/>
        </w:rPr>
        <w:t>Rapport Clinique 7:</w:t>
      </w:r>
      <w:r>
        <w:t xml:space="preserve">  </w:t>
      </w:r>
    </w:p>
    <w:p>
      <w:r>
        <w:t xml:space="preserve">Âge : 49 ans  </w:t>
      </w:r>
    </w:p>
    <w:p>
      <w:r>
        <w:t xml:space="preserve">Enterré le : 16 juillet 2023  </w:t>
      </w:r>
    </w:p>
    <w:p>
      <w:r>
        <w:t xml:space="preserve">Procédure chirurgicale : Pontage coronarien  </w:t>
      </w:r>
    </w:p>
    <w:p>
      <w:r>
        <w:t xml:space="preserve">Traitement prescrit : Aspirine, 75 mg, une fois par jour  </w:t>
      </w:r>
    </w:p>
    <w:p>
      <w:r>
        <w:t xml:space="preserve">Sortie le : 22 juillet 2023  </w:t>
      </w:r>
    </w:p>
    <w:p>
      <w:r/>
    </w:p>
    <w:p>
      <w:r>
        <w:br w:type="page"/>
      </w:r>
    </w:p>
    <w:p>
      <w:pPr>
        <w:pStyle w:val="Heading1"/>
      </w:pPr>
      <w:r>
        <w:t>Report98</w:t>
      </w:r>
    </w:p>
    <w:p>
      <w:r>
        <w:t xml:space="preserve">  </w:t>
      </w:r>
    </w:p>
    <w:p>
      <w:r/>
    </w:p>
    <w:p>
      <w:r/>
      <w:r>
        <w:rPr>
          <w:b/>
        </w:rPr>
        <w:t>Rapport Clinique 8:</w:t>
      </w:r>
      <w:r>
        <w:t xml:space="preserve">  </w:t>
      </w:r>
    </w:p>
    <w:p>
      <w:r>
        <w:t xml:space="preserve">Âge : 66 ans  </w:t>
      </w:r>
    </w:p>
    <w:p>
      <w:r>
        <w:t xml:space="preserve">Traitement prescrit : Stéroïdes inhalés, deux inhalations deux fois par jour  </w:t>
      </w:r>
    </w:p>
    <w:p>
      <w:r>
        <w:t xml:space="preserve">Pathologie : Asthme chronique  </w:t>
      </w:r>
    </w:p>
    <w:p>
      <w:r>
        <w:t xml:space="preserve">Sortie le : 14 août 2023  </w:t>
      </w:r>
    </w:p>
    <w:p>
      <w:r/>
    </w:p>
    <w:p>
      <w:r>
        <w:br w:type="page"/>
      </w:r>
    </w:p>
    <w:p>
      <w:pPr>
        <w:pStyle w:val="Heading1"/>
      </w:pPr>
      <w:r>
        <w:t>Report99</w:t>
      </w:r>
    </w:p>
    <w:p>
      <w:r>
        <w:t xml:space="preserve">  </w:t>
      </w:r>
    </w:p>
    <w:p>
      <w:r/>
    </w:p>
    <w:p>
      <w:r/>
      <w:r>
        <w:rPr>
          <w:b/>
        </w:rPr>
        <w:t>Rapport Clinique 9:</w:t>
      </w:r>
      <w:r>
        <w:t xml:space="preserve">  </w:t>
      </w:r>
    </w:p>
    <w:p>
      <w:r>
        <w:t xml:space="preserve">Nom du patient : Jacques Brun  </w:t>
      </w:r>
    </w:p>
    <w:p>
      <w:r>
        <w:t xml:space="preserve">Âge : 41 ans  </w:t>
      </w:r>
    </w:p>
    <w:p>
      <w:r>
        <w:t xml:space="preserve">Sexe : Masculin  </w:t>
      </w:r>
    </w:p>
    <w:p>
      <w:r>
        <w:t xml:space="preserve">Traitement prescrit : Synthroïde, 100 µg, chaque matin  </w:t>
      </w:r>
    </w:p>
    <w:p>
      <w:r>
        <w:t xml:space="preserve">Pathologie : Hypothyroïdie  </w:t>
      </w:r>
    </w:p>
    <w:p>
      <w:r>
        <w:t xml:space="preserve">Sortie le : 5 septembre 2023  </w:t>
      </w:r>
    </w:p>
    <w:p>
      <w:r/>
    </w:p>
    <w:p>
      <w:r>
        <w:br w:type="page"/>
      </w:r>
    </w:p>
    <w:p>
      <w:pPr>
        <w:pStyle w:val="Heading1"/>
      </w:pPr>
      <w:r>
        <w:t>Report100</w:t>
      </w:r>
    </w:p>
    <w:p>
      <w:r>
        <w:t xml:space="preserve">  </w:t>
      </w:r>
    </w:p>
    <w:p>
      <w:r/>
    </w:p>
    <w:p>
      <w:r/>
      <w:r>
        <w:rPr>
          <w:b/>
        </w:rPr>
        <w:t>Rapport Clinique 10:</w:t>
      </w:r>
      <w:r>
        <w:t xml:space="preserve">  </w:t>
      </w:r>
    </w:p>
    <w:p>
      <w:r>
        <w:t xml:space="preserve">Nom du patient : Emilie Laurent  </w:t>
      </w:r>
    </w:p>
    <w:p>
      <w:r>
        <w:t xml:space="preserve">Âge : 53 ans  </w:t>
      </w:r>
    </w:p>
    <w:p>
      <w:r>
        <w:t xml:space="preserve">Sexe : Féminin  </w:t>
      </w:r>
    </w:p>
    <w:p>
      <w:r>
        <w:t xml:space="preserve">Admis le : 20 octobre 2023  </w:t>
      </w:r>
    </w:p>
    <w:p>
      <w:r>
        <w:t xml:space="preserve">Diagnostic : Calculs rénaux  </w:t>
      </w:r>
    </w:p>
    <w:p>
      <w:r>
        <w:t xml:space="preserve">Procédure effectuée : Lithotripsie extracorporelle  </w:t>
      </w:r>
    </w:p>
    <w:p>
      <w:r>
        <w:t xml:space="preserve">Sortie le : 24 octobre 2023  </w:t>
      </w:r>
    </w:p>
    <w:p>
      <w:r/>
    </w:p>
    <w:p>
      <w:r>
        <w:br w:type="page"/>
      </w:r>
    </w:p>
    <w:p>
      <w:pPr>
        <w:pStyle w:val="Heading1"/>
      </w:pPr>
      <w:r>
        <w:t>Report101</w:t>
      </w:r>
    </w:p>
    <w:p>
      <w:r>
        <w:t xml:space="preserve">Rapport clinique 1 :  </w:t>
      </w:r>
    </w:p>
    <w:p>
      <w:r>
        <w:t xml:space="preserve">Nom du patient : Jacques Lambert  </w:t>
      </w:r>
    </w:p>
    <w:p>
      <w:r>
        <w:t xml:space="preserve">Âge : 62 ans  </w:t>
      </w:r>
    </w:p>
    <w:p>
      <w:r>
        <w:t xml:space="preserve">Sexe : Masculin  </w:t>
      </w:r>
    </w:p>
    <w:p>
      <w:r>
        <w:t xml:space="preserve">Taille : 175 cm  </w:t>
      </w:r>
    </w:p>
    <w:p>
      <w:r>
        <w:t xml:space="preserve">Poids : 82 kg  </w:t>
      </w:r>
    </w:p>
    <w:p>
      <w:r>
        <w:t xml:space="preserve">Date d'admission : 12 avril 2023  </w:t>
      </w:r>
    </w:p>
    <w:p>
      <w:r>
        <w:t xml:space="preserve">Date de sortie : 20 avril 2023  </w:t>
      </w:r>
    </w:p>
    <w:p>
      <w:r>
        <w:t xml:space="preserve">Diagnostic : Insuffisance cardiaque congestive  </w:t>
      </w:r>
    </w:p>
    <w:p>
      <w:r>
        <w:t xml:space="preserve">Traitement : Administration de Furosémide 40 mg par jour  </w:t>
      </w:r>
    </w:p>
    <w:p>
      <w:r>
        <w:t xml:space="preserve">Procédure : Échocardiogramme réalisé le 13 avril 2023  </w:t>
      </w:r>
    </w:p>
    <w:p>
      <w:r>
        <w:t xml:space="preserve">État général à la sortie : Amélioration notable avec réduction des œdèmes  </w:t>
      </w:r>
    </w:p>
    <w:p>
      <w:r/>
    </w:p>
    <w:p>
      <w:r>
        <w:br w:type="page"/>
      </w:r>
    </w:p>
    <w:p>
      <w:pPr>
        <w:pStyle w:val="Heading1"/>
      </w:pPr>
      <w:r>
        <w:t>Report102</w:t>
      </w:r>
    </w:p>
    <w:p>
      <w:r/>
    </w:p>
    <w:p>
      <w:r/>
    </w:p>
    <w:p>
      <w:r>
        <w:t xml:space="preserve">Rapport clinique 2 :  </w:t>
      </w:r>
    </w:p>
    <w:p>
      <w:r>
        <w:t xml:space="preserve">Nom du patient : Claire Dupont  </w:t>
      </w:r>
    </w:p>
    <w:p>
      <w:r>
        <w:t xml:space="preserve">Âge : 45 ans  </w:t>
      </w:r>
    </w:p>
    <w:p>
      <w:r>
        <w:t xml:space="preserve">Sexe : Féminin  </w:t>
      </w:r>
    </w:p>
    <w:p>
      <w:r>
        <w:t xml:space="preserve">Taille : 160 cm  </w:t>
      </w:r>
    </w:p>
    <w:p>
      <w:r>
        <w:t xml:space="preserve">Poids : 68 kg  </w:t>
      </w:r>
    </w:p>
    <w:p>
      <w:r>
        <w:t xml:space="preserve">Date d'admission : 5 mars 2023  </w:t>
      </w:r>
    </w:p>
    <w:p>
      <w:r>
        <w:t xml:space="preserve">Date de sortie : 9 mars 2023  </w:t>
      </w:r>
    </w:p>
    <w:p>
      <w:r>
        <w:t xml:space="preserve">Diagnostic : Diabète de type 2  </w:t>
      </w:r>
    </w:p>
    <w:p>
      <w:r>
        <w:t xml:space="preserve">Traitement : Prescription de Metformine 500 mg deux fois par jour  </w:t>
      </w:r>
    </w:p>
    <w:p>
      <w:r>
        <w:t xml:space="preserve">Éducation thérapeutique sur le régime alimentaire et l'exercice  </w:t>
      </w:r>
    </w:p>
    <w:p>
      <w:r/>
    </w:p>
    <w:p>
      <w:r>
        <w:br w:type="page"/>
      </w:r>
    </w:p>
    <w:p>
      <w:pPr>
        <w:pStyle w:val="Heading1"/>
      </w:pPr>
      <w:r>
        <w:t>Report103</w:t>
      </w:r>
    </w:p>
    <w:p>
      <w:r/>
    </w:p>
    <w:p>
      <w:r/>
    </w:p>
    <w:p>
      <w:r>
        <w:t xml:space="preserve">Rapport clinique 3 :  </w:t>
      </w:r>
    </w:p>
    <w:p>
      <w:r>
        <w:t xml:space="preserve">Nom du patient : Louis Moreau  </w:t>
      </w:r>
    </w:p>
    <w:p>
      <w:r>
        <w:t xml:space="preserve">Âge : 30 ans  </w:t>
      </w:r>
    </w:p>
    <w:p>
      <w:r>
        <w:t xml:space="preserve">Sexe : Masculin  </w:t>
      </w:r>
    </w:p>
    <w:p>
      <w:r>
        <w:t xml:space="preserve">Taille : 180 cm  </w:t>
      </w:r>
    </w:p>
    <w:p>
      <w:r>
        <w:t xml:space="preserve">Poids : 77 kg  </w:t>
      </w:r>
    </w:p>
    <w:p>
      <w:r>
        <w:t xml:space="preserve">Date de l'acte : 10 juin 2023  </w:t>
      </w:r>
    </w:p>
    <w:p>
      <w:r>
        <w:t xml:space="preserve">Procédure : Suture chirurgicale pour une lacération de l’avant-bras gauche  </w:t>
      </w:r>
    </w:p>
    <w:p>
      <w:r>
        <w:t xml:space="preserve">Médicament : Paracétamol 500 mg en cas de douleur  </w:t>
      </w:r>
    </w:p>
    <w:p>
      <w:r>
        <w:t xml:space="preserve">Recommandation de suivi avec retrait des points dans 10 jours  </w:t>
      </w:r>
    </w:p>
    <w:p>
      <w:r/>
    </w:p>
    <w:p>
      <w:r>
        <w:br w:type="page"/>
      </w:r>
    </w:p>
    <w:p>
      <w:pPr>
        <w:pStyle w:val="Heading1"/>
      </w:pPr>
      <w:r>
        <w:t>Report104</w:t>
      </w:r>
    </w:p>
    <w:p>
      <w:r/>
    </w:p>
    <w:p>
      <w:r/>
    </w:p>
    <w:p>
      <w:r>
        <w:t xml:space="preserve">Rapport clinique 4 :  </w:t>
      </w:r>
    </w:p>
    <w:p>
      <w:r>
        <w:t xml:space="preserve">Nom du patient : Sophie Martin  </w:t>
      </w:r>
    </w:p>
    <w:p>
      <w:r>
        <w:t xml:space="preserve">Âge : 50 ans  </w:t>
      </w:r>
    </w:p>
    <w:p>
      <w:r>
        <w:t xml:space="preserve">Sexe : Féminin  </w:t>
      </w:r>
    </w:p>
    <w:p>
      <w:r>
        <w:t xml:space="preserve">Taille : 165 cm  </w:t>
      </w:r>
    </w:p>
    <w:p>
      <w:r>
        <w:t xml:space="preserve">Poids : 72 kg  </w:t>
      </w:r>
    </w:p>
    <w:p>
      <w:r>
        <w:t xml:space="preserve">Date d'admission : 22 septembre 2023  </w:t>
      </w:r>
    </w:p>
    <w:p>
      <w:r>
        <w:t xml:space="preserve">Date de sortie : 30 septembre 2023  </w:t>
      </w:r>
    </w:p>
    <w:p>
      <w:r>
        <w:t xml:space="preserve">Diagnostic : Pneumonie bactérienne  </w:t>
      </w:r>
    </w:p>
    <w:p>
      <w:r>
        <w:t xml:space="preserve">Traitement : Antibiotique Amoxicilline 1 g trois fois par jour  </w:t>
      </w:r>
    </w:p>
    <w:p>
      <w:r>
        <w:t xml:space="preserve">Amélioration de la saturation en oxygène avant la sortie  </w:t>
      </w:r>
    </w:p>
    <w:p>
      <w:r/>
    </w:p>
    <w:p>
      <w:r>
        <w:br w:type="page"/>
      </w:r>
    </w:p>
    <w:p>
      <w:pPr>
        <w:pStyle w:val="Heading1"/>
      </w:pPr>
      <w:r>
        <w:t>Report105</w:t>
      </w:r>
    </w:p>
    <w:p>
      <w:r/>
    </w:p>
    <w:p>
      <w:r/>
    </w:p>
    <w:p>
      <w:r>
        <w:t xml:space="preserve">Rapport clinique 5 :  </w:t>
      </w:r>
    </w:p>
    <w:p>
      <w:r>
        <w:t xml:space="preserve">Nom du patient : Hector Garcia  </w:t>
      </w:r>
    </w:p>
    <w:p>
      <w:r>
        <w:t xml:space="preserve">Âge : 37 ans  </w:t>
      </w:r>
    </w:p>
    <w:p>
      <w:r>
        <w:t xml:space="preserve">Sexe : Masculin  </w:t>
      </w:r>
    </w:p>
    <w:p>
      <w:r>
        <w:t xml:space="preserve">Taille : 170 cm  </w:t>
      </w:r>
    </w:p>
    <w:p>
      <w:r>
        <w:t xml:space="preserve">Poids : 80 kg  </w:t>
      </w:r>
    </w:p>
    <w:p>
      <w:r>
        <w:t xml:space="preserve">Date d'admission : 15 juillet 2023  </w:t>
      </w:r>
    </w:p>
    <w:p>
      <w:r>
        <w:t xml:space="preserve">Date de sortie : 18 juillet 2023  </w:t>
      </w:r>
    </w:p>
    <w:p>
      <w:r>
        <w:t xml:space="preserve">Diagnostic : Calcul rénal  </w:t>
      </w:r>
    </w:p>
    <w:p>
      <w:r>
        <w:t xml:space="preserve">Procédure : Lithotripsie extracorporelle réalisée  </w:t>
      </w:r>
    </w:p>
    <w:p>
      <w:r>
        <w:t xml:space="preserve">Prescription de Tamsulosine 0,4 mg une fois par jour pour faciliter l'expulsion  </w:t>
      </w:r>
    </w:p>
    <w:p>
      <w:r/>
    </w:p>
    <w:p>
      <w:r>
        <w:br w:type="page"/>
      </w:r>
    </w:p>
    <w:p>
      <w:pPr>
        <w:pStyle w:val="Heading1"/>
      </w:pPr>
      <w:r>
        <w:t>Report106</w:t>
      </w:r>
    </w:p>
    <w:p>
      <w:r/>
    </w:p>
    <w:p>
      <w:r/>
    </w:p>
    <w:p>
      <w:r>
        <w:t xml:space="preserve">Rapport clinique 6 :  </w:t>
      </w:r>
    </w:p>
    <w:p>
      <w:r>
        <w:t xml:space="preserve">Nom du patient : Rose Morel  </w:t>
      </w:r>
    </w:p>
    <w:p>
      <w:r>
        <w:t xml:space="preserve">Âge : 28 ans  </w:t>
      </w:r>
    </w:p>
    <w:p>
      <w:r>
        <w:t xml:space="preserve">Sexe : Féminin  </w:t>
      </w:r>
    </w:p>
    <w:p>
      <w:r>
        <w:t xml:space="preserve">Taille : 158 cm  </w:t>
      </w:r>
    </w:p>
    <w:p>
      <w:r>
        <w:t xml:space="preserve">Poids : 60 kg  </w:t>
      </w:r>
    </w:p>
    <w:p>
      <w:r>
        <w:t xml:space="preserve">Diagnostic : Crise d'asthme aiguë  </w:t>
      </w:r>
    </w:p>
    <w:p>
      <w:r>
        <w:t xml:space="preserve">Traitement : Administration de Salbutamol en aérosol  </w:t>
      </w:r>
    </w:p>
    <w:p>
      <w:r>
        <w:t xml:space="preserve">Recommandation de suivre un traitement de fond avec Béclométhasone 100 µg  </w:t>
      </w:r>
    </w:p>
    <w:p>
      <w:r/>
    </w:p>
    <w:p>
      <w:r>
        <w:br w:type="page"/>
      </w:r>
    </w:p>
    <w:p>
      <w:pPr>
        <w:pStyle w:val="Heading1"/>
      </w:pPr>
      <w:r>
        <w:t>Report107</w:t>
      </w:r>
    </w:p>
    <w:p>
      <w:r/>
    </w:p>
    <w:p>
      <w:r/>
    </w:p>
    <w:p>
      <w:r>
        <w:t xml:space="preserve">Rapport clinique 7 :  </w:t>
      </w:r>
    </w:p>
    <w:p>
      <w:r>
        <w:t xml:space="preserve">Nom du patient : Mathieu Durand  </w:t>
      </w:r>
    </w:p>
    <w:p>
      <w:r>
        <w:t xml:space="preserve">Âge : 54 ans  </w:t>
      </w:r>
    </w:p>
    <w:p>
      <w:r>
        <w:t xml:space="preserve">Sexe : Masculin  </w:t>
      </w:r>
    </w:p>
    <w:p>
      <w:r>
        <w:t xml:space="preserve">Taille : 182 cm  </w:t>
      </w:r>
    </w:p>
    <w:p>
      <w:r>
        <w:t xml:space="preserve">Poids : 85 kg  </w:t>
      </w:r>
    </w:p>
    <w:p>
      <w:r>
        <w:t xml:space="preserve">Date d'acte : 8 août 2023  </w:t>
      </w:r>
    </w:p>
    <w:p>
      <w:r>
        <w:t xml:space="preserve">Procédure : Colonoscopie réalisée pour dépistage  </w:t>
      </w:r>
    </w:p>
    <w:p>
      <w:r>
        <w:t xml:space="preserve">Observations : Présence de polypes bénins  </w:t>
      </w:r>
    </w:p>
    <w:p>
      <w:r>
        <w:t xml:space="preserve">Recommandation de nouvelle évaluation dans 5 ans  </w:t>
      </w:r>
    </w:p>
    <w:p>
      <w:r/>
    </w:p>
    <w:p>
      <w:r>
        <w:br w:type="page"/>
      </w:r>
    </w:p>
    <w:p>
      <w:pPr>
        <w:pStyle w:val="Heading1"/>
      </w:pPr>
      <w:r>
        <w:t>Report108</w:t>
      </w:r>
    </w:p>
    <w:p>
      <w:r/>
    </w:p>
    <w:p>
      <w:r/>
    </w:p>
    <w:p>
      <w:r>
        <w:t xml:space="preserve">Rapport clinique 8 :  </w:t>
      </w:r>
    </w:p>
    <w:p>
      <w:r>
        <w:t xml:space="preserve">Nom du patient : Odile Carrefour  </w:t>
      </w:r>
    </w:p>
    <w:p>
      <w:r>
        <w:t xml:space="preserve">Âge : 70 ans  </w:t>
      </w:r>
    </w:p>
    <w:p>
      <w:r>
        <w:t xml:space="preserve">Sexe : Féminin  </w:t>
      </w:r>
    </w:p>
    <w:p>
      <w:r>
        <w:t xml:space="preserve">Taille : 155 cm  </w:t>
      </w:r>
    </w:p>
    <w:p>
      <w:r>
        <w:t xml:space="preserve">Poids : 65 kg  </w:t>
      </w:r>
    </w:p>
    <w:p>
      <w:r>
        <w:t xml:space="preserve">Date d'admission : 14 février 2023  </w:t>
      </w:r>
    </w:p>
    <w:p>
      <w:r>
        <w:t xml:space="preserve">Date de sortie : 18 février 2023  </w:t>
      </w:r>
    </w:p>
    <w:p>
      <w:r>
        <w:t xml:space="preserve">Diagnostic : Infection urinaire  </w:t>
      </w:r>
    </w:p>
    <w:p>
      <w:r>
        <w:t xml:space="preserve">Traitement : Ciprofloxacine 500 mg deux fois par jour  </w:t>
      </w:r>
    </w:p>
    <w:p>
      <w:r>
        <w:t xml:space="preserve">État général à la sortie : Symptômes résolus  </w:t>
      </w:r>
    </w:p>
    <w:p>
      <w:r/>
    </w:p>
    <w:p>
      <w:r>
        <w:br w:type="page"/>
      </w:r>
    </w:p>
    <w:p>
      <w:pPr>
        <w:pStyle w:val="Heading1"/>
      </w:pPr>
      <w:r>
        <w:t>Report109</w:t>
      </w:r>
    </w:p>
    <w:p>
      <w:r/>
    </w:p>
    <w:p>
      <w:r/>
    </w:p>
    <w:p>
      <w:r>
        <w:t xml:space="preserve">Rapport clinique 9 :  </w:t>
      </w:r>
    </w:p>
    <w:p>
      <w:r>
        <w:t xml:space="preserve">Nom du patient : Bruno Clermont  </w:t>
      </w:r>
    </w:p>
    <w:p>
      <w:r>
        <w:t xml:space="preserve">Âge : 43 ans  </w:t>
      </w:r>
    </w:p>
    <w:p>
      <w:r>
        <w:t xml:space="preserve">Sexe : Masculin  </w:t>
      </w:r>
    </w:p>
    <w:p>
      <w:r>
        <w:t xml:space="preserve">Taille : 178 cm  </w:t>
      </w:r>
    </w:p>
    <w:p>
      <w:r>
        <w:t xml:space="preserve">Poids : 90 kg  </w:t>
      </w:r>
    </w:p>
    <w:p>
      <w:r>
        <w:t xml:space="preserve">Diagnostic : Hypertension artérielle  </w:t>
      </w:r>
    </w:p>
    <w:p>
      <w:r>
        <w:t xml:space="preserve">Traitement : Enalapril 10 mg par jour  </w:t>
      </w:r>
    </w:p>
    <w:p>
      <w:r>
        <w:t xml:space="preserve">Recommandation de contrôle régulier de la pression artérielle  </w:t>
      </w:r>
    </w:p>
    <w:p>
      <w:r/>
    </w:p>
    <w:p>
      <w:r>
        <w:br w:type="page"/>
      </w:r>
    </w:p>
    <w:p>
      <w:pPr>
        <w:pStyle w:val="Heading1"/>
      </w:pPr>
      <w:r>
        <w:t>Report110</w:t>
      </w:r>
    </w:p>
    <w:p>
      <w:r/>
    </w:p>
    <w:p>
      <w:r/>
    </w:p>
    <w:p>
      <w:r>
        <w:t xml:space="preserve">Rapport clinique 10 :  </w:t>
      </w:r>
    </w:p>
    <w:p>
      <w:r>
        <w:t xml:space="preserve">Nom du patient : Lucie Lefèvre  </w:t>
      </w:r>
    </w:p>
    <w:p>
      <w:r>
        <w:t xml:space="preserve">Âge : 66 ans  </w:t>
      </w:r>
    </w:p>
    <w:p>
      <w:r>
        <w:t xml:space="preserve">Sexe : Féminin  </w:t>
      </w:r>
    </w:p>
    <w:p>
      <w:r>
        <w:t xml:space="preserve">Taille : 170 cm  </w:t>
      </w:r>
    </w:p>
    <w:p>
      <w:r>
        <w:t xml:space="preserve">Poids : 75 kg  </w:t>
      </w:r>
    </w:p>
    <w:p>
      <w:r>
        <w:t xml:space="preserve">Date d'admission : 2 mai 2023  </w:t>
      </w:r>
    </w:p>
    <w:p>
      <w:r>
        <w:t xml:space="preserve">Date de sortie : 10 mai 2023  </w:t>
      </w:r>
    </w:p>
    <w:p>
      <w:r>
        <w:t xml:space="preserve">Diagnostic : Insuffisance rénale chronique  </w:t>
      </w:r>
    </w:p>
    <w:p>
      <w:r>
        <w:t xml:space="preserve">Traitement : Ajustement du régime hydrique et Alfacalcidol 0,25 µg par jour  </w:t>
      </w:r>
    </w:p>
    <w:p>
      <w:r>
        <w:t xml:space="preserve">Éducation sur la gestion de la maladie rénale  </w:t>
      </w:r>
    </w:p>
    <w:p>
      <w:r/>
    </w:p>
    <w:p>
      <w:r>
        <w:br w:type="page"/>
      </w:r>
    </w:p>
    <w:p>
      <w:pPr>
        <w:pStyle w:val="Heading1"/>
      </w:pPr>
      <w:r>
        <w:t>Report111</w:t>
      </w:r>
    </w:p>
    <w:p>
      <w:r>
        <w:t>Rapport clinique</w:t>
      </w:r>
    </w:p>
    <w:p>
      <w:r/>
    </w:p>
    <w:p>
      <w:r>
        <w:t xml:space="preserve">Nom du patient : Sophie Dupont  </w:t>
      </w:r>
    </w:p>
    <w:p>
      <w:r>
        <w:t xml:space="preserve">Âge : 34 ans  </w:t>
      </w:r>
    </w:p>
    <w:p>
      <w:r>
        <w:t xml:space="preserve">Sexe : Féminin  </w:t>
      </w:r>
    </w:p>
    <w:p>
      <w:r>
        <w:t xml:space="preserve">Taille : 1,68 m  </w:t>
      </w:r>
    </w:p>
    <w:p>
      <w:r>
        <w:t xml:space="preserve">Poids : 62 kg  </w:t>
      </w:r>
    </w:p>
    <w:p>
      <w:r/>
    </w:p>
    <w:p>
      <w:r>
        <w:t xml:space="preserve">Date d'admission : 2 janvier 2023  </w:t>
      </w:r>
    </w:p>
    <w:p>
      <w:r>
        <w:t xml:space="preserve">Date de sortie : 8 janvier 2023  </w:t>
      </w:r>
    </w:p>
    <w:p>
      <w:r/>
    </w:p>
    <w:p>
      <w:r>
        <w:t xml:space="preserve">Diagnostic : Appendicite aiguë  </w:t>
      </w:r>
    </w:p>
    <w:p>
      <w:r>
        <w:t xml:space="preserve">Procédure : Appendicectomie par laparoscopie  </w:t>
      </w:r>
    </w:p>
    <w:p>
      <w:r>
        <w:t xml:space="preserve">Médicaments prescrits : Amoxicilline 500 mg trois fois par jour  </w:t>
      </w:r>
    </w:p>
    <w:p>
      <w:r/>
    </w:p>
    <w:p>
      <w:r>
        <w:t xml:space="preserve">Sophie a été admise aux urgences avec des douleurs abdominales sévères dans le quadrant inférieur droit. Elle a subi une appendicectomie par laparoscopie. Le patient a bien toléré l'intervention chirurgicale et sa récupération post-opératoire a été satisfaisante. Sophie a été renvoyée chez elle après avoir été stabilisée et informée des symptômes de surveillance postopératoires.  </w:t>
      </w:r>
    </w:p>
    <w:p>
      <w:r/>
    </w:p>
    <w:p>
      <w:r/>
    </w:p>
    <w:p>
      <w:r>
        <w:br w:type="page"/>
      </w:r>
    </w:p>
    <w:p>
      <w:pPr>
        <w:pStyle w:val="Heading1"/>
      </w:pPr>
      <w:r>
        <w:t>Report112</w:t>
      </w:r>
    </w:p>
    <w:p>
      <w:r/>
    </w:p>
    <w:p>
      <w:r/>
    </w:p>
    <w:p>
      <w:r>
        <w:t>Rapport clinique</w:t>
      </w:r>
    </w:p>
    <w:p>
      <w:r/>
    </w:p>
    <w:p>
      <w:r>
        <w:t xml:space="preserve">Nom du patient : Marc Lemaitre  </w:t>
      </w:r>
    </w:p>
    <w:p>
      <w:r>
        <w:t xml:space="preserve">Âge : 45 ans  </w:t>
      </w:r>
    </w:p>
    <w:p>
      <w:r>
        <w:t xml:space="preserve">Sexe : Masculin  </w:t>
      </w:r>
    </w:p>
    <w:p>
      <w:r>
        <w:t xml:space="preserve">Taille : 1,75 m  </w:t>
      </w:r>
    </w:p>
    <w:p>
      <w:r>
        <w:t xml:space="preserve">Poids : 80 kg  </w:t>
      </w:r>
    </w:p>
    <w:p>
      <w:r/>
    </w:p>
    <w:p>
      <w:r>
        <w:t xml:space="preserve">Date d'admission : 15 mars 2023  </w:t>
      </w:r>
    </w:p>
    <w:p>
      <w:r>
        <w:t xml:space="preserve">Date de sortie : 20 mars 2023  </w:t>
      </w:r>
    </w:p>
    <w:p>
      <w:r/>
    </w:p>
    <w:p>
      <w:r>
        <w:t xml:space="preserve">Diagnostic : Infarctus du myocarde  </w:t>
      </w:r>
    </w:p>
    <w:p>
      <w:r>
        <w:t xml:space="preserve">Procédure : Angioplastie coronarienne  </w:t>
      </w:r>
    </w:p>
    <w:p>
      <w:r>
        <w:t xml:space="preserve">Médicaments prescrits : Aspirine 100 mg par jour, Atorvastatine 20 mg par jour  </w:t>
      </w:r>
    </w:p>
    <w:p>
      <w:r/>
    </w:p>
    <w:p>
      <w:r>
        <w:t xml:space="preserve">Marc a subi un infarctus du myocarde et a été admis immédiatement pour une angioplastie coronarienne réussie. Après l'intervention, il a présenté une récupération positive sans complications majeures. Le suivi sera assuré par un cardiologue. Les conseils diététiques et d'activité physique ont été donnés.  </w:t>
      </w:r>
    </w:p>
    <w:p>
      <w:r/>
    </w:p>
    <w:p>
      <w:r/>
    </w:p>
    <w:p>
      <w:r>
        <w:br w:type="page"/>
      </w:r>
    </w:p>
    <w:p>
      <w:pPr>
        <w:pStyle w:val="Heading1"/>
      </w:pPr>
      <w:r>
        <w:t>Report113</w:t>
      </w:r>
    </w:p>
    <w:p>
      <w:r/>
    </w:p>
    <w:p>
      <w:r/>
    </w:p>
    <w:p>
      <w:r>
        <w:t>Rapport clinique</w:t>
      </w:r>
    </w:p>
    <w:p>
      <w:r/>
    </w:p>
    <w:p>
      <w:r>
        <w:t xml:space="preserve">Nom du patient : Clara Martin  </w:t>
      </w:r>
    </w:p>
    <w:p>
      <w:r>
        <w:t xml:space="preserve">Âge : 29 ans  </w:t>
      </w:r>
    </w:p>
    <w:p>
      <w:r>
        <w:t xml:space="preserve">Sexe : Féminin  </w:t>
      </w:r>
    </w:p>
    <w:p>
      <w:r>
        <w:t xml:space="preserve">Taille : 1,60 m  </w:t>
      </w:r>
    </w:p>
    <w:p>
      <w:r>
        <w:t xml:space="preserve">Poids : 55 kg  </w:t>
      </w:r>
    </w:p>
    <w:p>
      <w:r/>
    </w:p>
    <w:p>
      <w:r>
        <w:t xml:space="preserve">Date d'admission : 10 février 2023  </w:t>
      </w:r>
    </w:p>
    <w:p>
      <w:r>
        <w:t xml:space="preserve">Date de sortie : 15 février 2023  </w:t>
      </w:r>
    </w:p>
    <w:p>
      <w:r/>
    </w:p>
    <w:p>
      <w:r>
        <w:t xml:space="preserve">Diagnostic : Pneumonie  </w:t>
      </w:r>
    </w:p>
    <w:p>
      <w:r>
        <w:t xml:space="preserve">Médicaments prescrits : Azithromycine 500 mg une fois par jour pendant 5 jours  </w:t>
      </w:r>
    </w:p>
    <w:p>
      <w:r/>
    </w:p>
    <w:p>
      <w:r>
        <w:t xml:space="preserve">Clara a été admise avec une forte fièvre, une toux productive et une difficulté respiratoire. Les radiographies thoraciques ont confirmé une pneumonie lobaire. Elle a bien répondu au traitement antibiotique et sa condition s'est améliorée progressivement. Elle a été libérée avec des recommandations de repos et une hydratation accrue.  </w:t>
      </w:r>
    </w:p>
    <w:p>
      <w:r/>
    </w:p>
    <w:p>
      <w:r/>
    </w:p>
    <w:p>
      <w:r>
        <w:br w:type="page"/>
      </w:r>
    </w:p>
    <w:p>
      <w:pPr>
        <w:pStyle w:val="Heading1"/>
      </w:pPr>
      <w:r>
        <w:t>Report114</w:t>
      </w:r>
    </w:p>
    <w:p>
      <w:r/>
    </w:p>
    <w:p>
      <w:r/>
    </w:p>
    <w:p>
      <w:r>
        <w:t>Rapport clinique</w:t>
      </w:r>
    </w:p>
    <w:p>
      <w:r/>
    </w:p>
    <w:p>
      <w:r>
        <w:t xml:space="preserve">Nom du patient : Antoine Girard  </w:t>
      </w:r>
    </w:p>
    <w:p>
      <w:r>
        <w:t xml:space="preserve">Âge : 52 ans  </w:t>
      </w:r>
    </w:p>
    <w:p>
      <w:r>
        <w:t xml:space="preserve">Sexe : Masculin  </w:t>
      </w:r>
    </w:p>
    <w:p>
      <w:r>
        <w:t xml:space="preserve">Taille : 1,80 m  </w:t>
      </w:r>
    </w:p>
    <w:p>
      <w:r>
        <w:t xml:space="preserve">Poids : 90 kg  </w:t>
      </w:r>
    </w:p>
    <w:p>
      <w:r/>
    </w:p>
    <w:p>
      <w:r>
        <w:t xml:space="preserve">Date d'admission : 5 mai 2023  </w:t>
      </w:r>
    </w:p>
    <w:p>
      <w:r>
        <w:t xml:space="preserve">Date de sortie : 12 mai 2023  </w:t>
      </w:r>
    </w:p>
    <w:p>
      <w:r/>
    </w:p>
    <w:p>
      <w:r>
        <w:t xml:space="preserve">Diagnostic : Diabète de type 2, exacerbé par la mauvaise gestion glycémique  </w:t>
      </w:r>
    </w:p>
    <w:p>
      <w:r>
        <w:t xml:space="preserve">Médicaments prescrits : Metformine 1000 mg deux fois par jour  </w:t>
      </w:r>
    </w:p>
    <w:p>
      <w:r/>
    </w:p>
    <w:p>
      <w:r>
        <w:t xml:space="preserve">Antoine a été admis suite à une hyperglycémie sévère et des symptômes de fatigue intense. Un ajustement de son traitement antidiabétique avec une surveillance stricte de son alimentation et de son activité physique a été mis en place. Des conseils nutritionnels et des programmes éducatifs sur la gestion du diabète lui ont été fournis.  </w:t>
      </w:r>
    </w:p>
    <w:p>
      <w:r/>
    </w:p>
    <w:p>
      <w:r/>
    </w:p>
    <w:p>
      <w:r>
        <w:br w:type="page"/>
      </w:r>
    </w:p>
    <w:p>
      <w:pPr>
        <w:pStyle w:val="Heading1"/>
      </w:pPr>
      <w:r>
        <w:t>Report115</w:t>
      </w:r>
    </w:p>
    <w:p>
      <w:r/>
    </w:p>
    <w:p>
      <w:r/>
    </w:p>
    <w:p>
      <w:r>
        <w:t>Rapport clinique</w:t>
      </w:r>
    </w:p>
    <w:p>
      <w:r/>
    </w:p>
    <w:p>
      <w:r>
        <w:t xml:space="preserve">Nom du patient : Isabelle Fournier  </w:t>
      </w:r>
    </w:p>
    <w:p>
      <w:r>
        <w:t xml:space="preserve">Âge : 39 ans  </w:t>
      </w:r>
    </w:p>
    <w:p>
      <w:r>
        <w:t xml:space="preserve">Sexe : Féminin  </w:t>
      </w:r>
    </w:p>
    <w:p>
      <w:r>
        <w:t xml:space="preserve">Taille : 1,65 m  </w:t>
      </w:r>
    </w:p>
    <w:p>
      <w:r>
        <w:t xml:space="preserve">Poids : 68 kg  </w:t>
      </w:r>
    </w:p>
    <w:p>
      <w:r/>
    </w:p>
    <w:p>
      <w:r>
        <w:t xml:space="preserve">Date d'admission : 20 juin 2023  </w:t>
      </w:r>
    </w:p>
    <w:p>
      <w:r>
        <w:t xml:space="preserve">Date de sortie : 26 juin 2023  </w:t>
      </w:r>
    </w:p>
    <w:p>
      <w:r/>
    </w:p>
    <w:p>
      <w:r>
        <w:t xml:space="preserve">Diagnostic : Fibromyalgie  </w:t>
      </w:r>
    </w:p>
    <w:p>
      <w:r>
        <w:t xml:space="preserve">Médicaments prescrits : Duloxétine 60 mg par jour, Paracétamol 500 mg au besoin  </w:t>
      </w:r>
    </w:p>
    <w:p>
      <w:r/>
    </w:p>
    <w:p>
      <w:r>
        <w:t xml:space="preserve">Isabelle souffre de douleurs chroniques diffuses et a été diagnostiquée avec une fibromyalgie. Un programme de gestion de la douleur et de réhabilitation physique est mis en œuvre. Le suivi est assuré par un médecin spécialiste de la douleur chronique. Une thérapie cognitive-comportementale est recommandée pour améliorer la qualité de vie du patient.  </w:t>
      </w:r>
    </w:p>
    <w:p>
      <w:r/>
    </w:p>
    <w:p>
      <w:r/>
    </w:p>
    <w:p>
      <w:r>
        <w:br w:type="page"/>
      </w:r>
    </w:p>
    <w:p>
      <w:pPr>
        <w:pStyle w:val="Heading1"/>
      </w:pPr>
      <w:r>
        <w:t>Report116</w:t>
      </w:r>
    </w:p>
    <w:p>
      <w:r/>
    </w:p>
    <w:p>
      <w:r/>
    </w:p>
    <w:p>
      <w:r>
        <w:t>Rapport clinique</w:t>
      </w:r>
    </w:p>
    <w:p>
      <w:r/>
    </w:p>
    <w:p>
      <w:r>
        <w:t xml:space="preserve">Nom du patient : Lucas Petit  </w:t>
      </w:r>
    </w:p>
    <w:p>
      <w:r>
        <w:t xml:space="preserve">Âge : 47 ans  </w:t>
      </w:r>
    </w:p>
    <w:p>
      <w:r>
        <w:t xml:space="preserve">Sexe : Masculin  </w:t>
      </w:r>
    </w:p>
    <w:p>
      <w:r>
        <w:t xml:space="preserve">Taille : 1,72 m  </w:t>
      </w:r>
    </w:p>
    <w:p>
      <w:r>
        <w:t xml:space="preserve">Poids : 75 kg  </w:t>
      </w:r>
    </w:p>
    <w:p>
      <w:r/>
    </w:p>
    <w:p>
      <w:r>
        <w:t xml:space="preserve">Date d'admission : 30 septembre 2023  </w:t>
      </w:r>
    </w:p>
    <w:p>
      <w:r>
        <w:t xml:space="preserve">Date de sortie : 5 octobre 2023  </w:t>
      </w:r>
    </w:p>
    <w:p>
      <w:r/>
    </w:p>
    <w:p>
      <w:r>
        <w:t xml:space="preserve">Diagnostic : Ulcère gastrique  </w:t>
      </w:r>
    </w:p>
    <w:p>
      <w:r>
        <w:t xml:space="preserve">Médicaments prescrits : Oméprazole 20 mg deux fois par jour  </w:t>
      </w:r>
    </w:p>
    <w:p>
      <w:r/>
    </w:p>
    <w:p>
      <w:r>
        <w:t xml:space="preserve">Lucas a été admis pour des douleurs gastriques sévères. Une endoscopie a révélé un ulcère gastrique. Un traitement par inhibiteur de la pompe à protons a été initié avec succès. Le patient est informé d'éviter les AINS et l'alcool, et de se conformer à un régime alimentaire adapté pour prévenir les récidives.  </w:t>
      </w:r>
    </w:p>
    <w:p>
      <w:r/>
    </w:p>
    <w:p>
      <w:r/>
    </w:p>
    <w:p>
      <w:r>
        <w:br w:type="page"/>
      </w:r>
    </w:p>
    <w:p>
      <w:pPr>
        <w:pStyle w:val="Heading1"/>
      </w:pPr>
      <w:r>
        <w:t>Report117</w:t>
      </w:r>
    </w:p>
    <w:p>
      <w:r/>
    </w:p>
    <w:p>
      <w:r/>
    </w:p>
    <w:p>
      <w:r>
        <w:t>Rapport clinique</w:t>
      </w:r>
    </w:p>
    <w:p>
      <w:r/>
    </w:p>
    <w:p>
      <w:r>
        <w:t xml:space="preserve">Nom du patient : Émilie Robert  </w:t>
      </w:r>
    </w:p>
    <w:p>
      <w:r>
        <w:t xml:space="preserve">Âge : 24 ans  </w:t>
      </w:r>
    </w:p>
    <w:p>
      <w:r>
        <w:t xml:space="preserve">Sexe : Féminin  </w:t>
      </w:r>
    </w:p>
    <w:p>
      <w:r>
        <w:t xml:space="preserve">Taille : 1,70 m  </w:t>
      </w:r>
    </w:p>
    <w:p>
      <w:r>
        <w:t xml:space="preserve">Poids : 58 kg  </w:t>
      </w:r>
    </w:p>
    <w:p>
      <w:r/>
    </w:p>
    <w:p>
      <w:r>
        <w:t xml:space="preserve">Date d'admission : 12 avril 2023  </w:t>
      </w:r>
    </w:p>
    <w:p>
      <w:r>
        <w:t xml:space="preserve">Date de sortie : 17 avril 2023  </w:t>
      </w:r>
    </w:p>
    <w:p>
      <w:r/>
    </w:p>
    <w:p>
      <w:r>
        <w:t xml:space="preserve">Diagnostic : Cyctite bactérienne  </w:t>
      </w:r>
    </w:p>
    <w:p>
      <w:r>
        <w:t xml:space="preserve">Médicaments prescrits : Ciprofloxacine 250 mg deux fois par jour pendant 7 jours  </w:t>
      </w:r>
    </w:p>
    <w:p>
      <w:r/>
    </w:p>
    <w:p>
      <w:r>
        <w:t xml:space="preserve">Émilie s'est présentée avec des symptômes de brûlure urinaire et de fréquence accrue. Les analyses d'urine ont confirmé une infection urinaire. Le traitement antibiotique a été efficace pour éradiquer l'infection. Le patient a reçu des instructions pour augmenter son apport hydrique et surveiller de nouveaux symptômes.  </w:t>
      </w:r>
    </w:p>
    <w:p>
      <w:r/>
    </w:p>
    <w:p>
      <w:r/>
    </w:p>
    <w:p>
      <w:r>
        <w:br w:type="page"/>
      </w:r>
    </w:p>
    <w:p>
      <w:pPr>
        <w:pStyle w:val="Heading1"/>
      </w:pPr>
      <w:r>
        <w:t>Report118</w:t>
      </w:r>
    </w:p>
    <w:p>
      <w:r/>
    </w:p>
    <w:p>
      <w:r/>
    </w:p>
    <w:p>
      <w:r>
        <w:t>Rapport clinique</w:t>
      </w:r>
    </w:p>
    <w:p>
      <w:r/>
    </w:p>
    <w:p>
      <w:r>
        <w:t xml:space="preserve">Nom du patient : Pierre Blanchard  </w:t>
      </w:r>
    </w:p>
    <w:p>
      <w:r>
        <w:t xml:space="preserve">Âge : 60 ans  </w:t>
      </w:r>
    </w:p>
    <w:p>
      <w:r>
        <w:t xml:space="preserve">Sexe : Masculin  </w:t>
      </w:r>
    </w:p>
    <w:p>
      <w:r>
        <w:t xml:space="preserve">Taille : 1,78 m  </w:t>
      </w:r>
    </w:p>
    <w:p>
      <w:r>
        <w:t xml:space="preserve">Poids : 85 kg  </w:t>
      </w:r>
    </w:p>
    <w:p>
      <w:r/>
    </w:p>
    <w:p>
      <w:r>
        <w:t xml:space="preserve">Date d'admission : 25 août 2023  </w:t>
      </w:r>
    </w:p>
    <w:p>
      <w:r>
        <w:t xml:space="preserve">Date de sortie : 1 septembre 2023  </w:t>
      </w:r>
    </w:p>
    <w:p>
      <w:r/>
    </w:p>
    <w:p>
      <w:r>
        <w:t xml:space="preserve">Diagnostic : Hypertension artérielle  </w:t>
      </w:r>
    </w:p>
    <w:p>
      <w:r>
        <w:t xml:space="preserve">Médicaments prescrits : Lisinopril 10 mg par jour  </w:t>
      </w:r>
    </w:p>
    <w:p>
      <w:r/>
    </w:p>
    <w:p>
      <w:r>
        <w:t xml:space="preserve">Pierre a été admis pour une évaluation suite à des lectures élevées de la pression artérielle. Un traitement pour l'hypertension a été commencé et des modifications du mode de vie ont été recommandées, y compris une alimentation faible en sodium et une augmentation de l'exercice physique. Un suivi régulier est prévu.  </w:t>
      </w:r>
    </w:p>
    <w:p>
      <w:r/>
    </w:p>
    <w:p>
      <w:r/>
    </w:p>
    <w:p>
      <w:r>
        <w:br w:type="page"/>
      </w:r>
    </w:p>
    <w:p>
      <w:pPr>
        <w:pStyle w:val="Heading1"/>
      </w:pPr>
      <w:r>
        <w:t>Report119</w:t>
      </w:r>
    </w:p>
    <w:p>
      <w:r/>
    </w:p>
    <w:p>
      <w:r/>
    </w:p>
    <w:p>
      <w:r>
        <w:t>Rapport clinique</w:t>
      </w:r>
    </w:p>
    <w:p>
      <w:r/>
    </w:p>
    <w:p>
      <w:r>
        <w:t xml:space="preserve">Nom du patient : Manon Bernard  </w:t>
      </w:r>
    </w:p>
    <w:p>
      <w:r>
        <w:t xml:space="preserve">Âge : 31 ans  </w:t>
      </w:r>
    </w:p>
    <w:p>
      <w:r>
        <w:t xml:space="preserve">Sexe : Féminin  </w:t>
      </w:r>
    </w:p>
    <w:p>
      <w:r>
        <w:t xml:space="preserve">Taille : 1,62 m  </w:t>
      </w:r>
    </w:p>
    <w:p>
      <w:r>
        <w:t xml:space="preserve">Poids : 59 kg  </w:t>
      </w:r>
    </w:p>
    <w:p>
      <w:r/>
    </w:p>
    <w:p>
      <w:r>
        <w:t xml:space="preserve">Date d'admission : 14 juillet 2023  </w:t>
      </w:r>
    </w:p>
    <w:p>
      <w:r>
        <w:t xml:space="preserve">Date de sortie : 19 juillet 2023  </w:t>
      </w:r>
    </w:p>
    <w:p>
      <w:r/>
    </w:p>
    <w:p>
      <w:r>
        <w:t xml:space="preserve">Diagnostic : Allergie saisonnière  </w:t>
      </w:r>
    </w:p>
    <w:p>
      <w:r>
        <w:t xml:space="preserve">Médicaments prescrits : Loratadine 10 mg une fois par jour  </w:t>
      </w:r>
    </w:p>
    <w:p>
      <w:r/>
    </w:p>
    <w:p>
      <w:r>
        <w:t xml:space="preserve">Manon a été traitée pour des symptômes sévères d'allergie au pollen, incluant rhinorrhée, éternuements et congestion nasale. La prise d'antihistaminiques a procuré un soulagement notable. Des conseils pour minimiser l'exposition aux allergènes ont été fournis pour réduire la récurrence des symptômes.  </w:t>
      </w:r>
    </w:p>
    <w:p>
      <w:r/>
    </w:p>
    <w:p>
      <w:r/>
    </w:p>
    <w:p>
      <w:r>
        <w:br w:type="page"/>
      </w:r>
    </w:p>
    <w:p>
      <w:pPr>
        <w:pStyle w:val="Heading1"/>
      </w:pPr>
      <w:r>
        <w:t>Report120</w:t>
      </w:r>
    </w:p>
    <w:p>
      <w:r/>
    </w:p>
    <w:p>
      <w:r/>
    </w:p>
    <w:p>
      <w:r>
        <w:t>Rapport clinique</w:t>
      </w:r>
    </w:p>
    <w:p>
      <w:r/>
    </w:p>
    <w:p>
      <w:r>
        <w:t xml:space="preserve">Nom du patient : Julien Mercier  </w:t>
      </w:r>
    </w:p>
    <w:p>
      <w:r>
        <w:t xml:space="preserve">Âge : 54 ans  </w:t>
      </w:r>
    </w:p>
    <w:p>
      <w:r>
        <w:t xml:space="preserve">Sexe : Masculin  </w:t>
      </w:r>
    </w:p>
    <w:p>
      <w:r>
        <w:t xml:space="preserve">Taille : 1,82 m  </w:t>
      </w:r>
    </w:p>
    <w:p>
      <w:r>
        <w:t xml:space="preserve">Poids : 92 kg  </w:t>
      </w:r>
    </w:p>
    <w:p>
      <w:r/>
    </w:p>
    <w:p>
      <w:r>
        <w:t xml:space="preserve">Date d'admission : 10 novembre 2022  </w:t>
      </w:r>
    </w:p>
    <w:p>
      <w:r>
        <w:t xml:space="preserve">Date de sortie : 17 novembre 2022  </w:t>
      </w:r>
    </w:p>
    <w:p>
      <w:r/>
    </w:p>
    <w:p>
      <w:r>
        <w:t xml:space="preserve">Diagnostic : Calculs biliaires  </w:t>
      </w:r>
    </w:p>
    <w:p>
      <w:r>
        <w:t xml:space="preserve">Procédure : Cholécystectomie laparoscopique  </w:t>
      </w:r>
    </w:p>
    <w:p>
      <w:r>
        <w:t xml:space="preserve">Médicaments prescrits : Ibuprofène 200 mg au besoin  </w:t>
      </w:r>
    </w:p>
    <w:p>
      <w:r/>
    </w:p>
    <w:p>
      <w:r>
        <w:t xml:space="preserve">Julien a été admis avec des douleurs abdominales aiguës et des nausées, diagnostiqué avec des calculs biliaires. Une cholécystectomie laparoscopique a été effectuée avec succès. Le patient a bien récupéré post-opératoirement et a été conseillé sur les soins à domicile et la reprise progressive de l'alimentation.  </w:t>
      </w:r>
    </w:p>
    <w:p>
      <w:r/>
    </w:p>
    <w:p>
      <w:r/>
    </w:p>
    <w:p>
      <w:r>
        <w:br w:type="page"/>
      </w:r>
    </w:p>
    <w:p>
      <w:pPr>
        <w:pStyle w:val="Heading1"/>
      </w:pPr>
      <w:r>
        <w:t>Report121</w:t>
      </w:r>
    </w:p>
    <w:p>
      <w:r>
        <w:t xml:space="preserve">Rapport Clinique 1  </w:t>
      </w:r>
    </w:p>
    <w:p>
      <w:r>
        <w:t xml:space="preserve">Nom du Patient: Jeanne Dupont  </w:t>
      </w:r>
    </w:p>
    <w:p>
      <w:r>
        <w:t xml:space="preserve">Âge: 29 ans  </w:t>
      </w:r>
    </w:p>
    <w:p>
      <w:r>
        <w:t xml:space="preserve">Sexe: Féminin  </w:t>
      </w:r>
    </w:p>
    <w:p>
      <w:r>
        <w:t xml:space="preserve">Taille: 165 cm  </w:t>
      </w:r>
    </w:p>
    <w:p>
      <w:r>
        <w:t xml:space="preserve">Poids: 55 kg  </w:t>
      </w:r>
    </w:p>
    <w:p>
      <w:r>
        <w:t xml:space="preserve">Admis le: 15/09/2023  </w:t>
      </w:r>
    </w:p>
    <w:p>
      <w:r>
        <w:t xml:space="preserve">Diagnostic: Pneumonie bactérienne  </w:t>
      </w:r>
    </w:p>
    <w:p>
      <w:r>
        <w:t xml:space="preserve">Procédure: Antibiothérapie  </w:t>
      </w:r>
    </w:p>
    <w:p>
      <w:r>
        <w:t xml:space="preserve">Médicament: Amoxicilline 500 mg trois fois par jour  </w:t>
      </w:r>
    </w:p>
    <w:p>
      <w:r>
        <w:t xml:space="preserve">Date de sortie: 22/09/2023  </w:t>
      </w:r>
    </w:p>
    <w:p>
      <w:r/>
    </w:p>
    <w:p>
      <w:r>
        <w:br w:type="page"/>
      </w:r>
    </w:p>
    <w:p>
      <w:pPr>
        <w:pStyle w:val="Heading1"/>
      </w:pPr>
      <w:r>
        <w:t>Report122</w:t>
      </w:r>
    </w:p>
    <w:p>
      <w:r>
        <w:t xml:space="preserve">  </w:t>
      </w:r>
    </w:p>
    <w:p>
      <w:r/>
    </w:p>
    <w:p>
      <w:r>
        <w:t xml:space="preserve">Rapport Clinique 2  </w:t>
      </w:r>
    </w:p>
    <w:p>
      <w:r>
        <w:t xml:space="preserve">Nom du Patient: Olivier Martin  </w:t>
      </w:r>
    </w:p>
    <w:p>
      <w:r>
        <w:t xml:space="preserve">Âge: 47 ans  </w:t>
      </w:r>
    </w:p>
    <w:p>
      <w:r>
        <w:t xml:space="preserve">Sexe: Masculin  </w:t>
      </w:r>
    </w:p>
    <w:p>
      <w:r>
        <w:t xml:space="preserve">Taille: 178 cm  </w:t>
      </w:r>
    </w:p>
    <w:p>
      <w:r>
        <w:t xml:space="preserve">Poids: 82 kg  </w:t>
      </w:r>
    </w:p>
    <w:p>
      <w:r>
        <w:t xml:space="preserve">Admis le: 01/08/2023  </w:t>
      </w:r>
    </w:p>
    <w:p>
      <w:r>
        <w:t xml:space="preserve">Diagnostic: Ulcère de l'estomac  </w:t>
      </w:r>
    </w:p>
    <w:p>
      <w:r>
        <w:t xml:space="preserve">Procédure: Endoscopie  </w:t>
      </w:r>
    </w:p>
    <w:p>
      <w:r>
        <w:t xml:space="preserve">Médicament: Oméprazole 20 mg deux fois par jour  </w:t>
      </w:r>
    </w:p>
    <w:p>
      <w:r>
        <w:t xml:space="preserve">Date de sortie: 07/08/2023  </w:t>
      </w:r>
    </w:p>
    <w:p>
      <w:r/>
    </w:p>
    <w:p>
      <w:r>
        <w:br w:type="page"/>
      </w:r>
    </w:p>
    <w:p>
      <w:pPr>
        <w:pStyle w:val="Heading1"/>
      </w:pPr>
      <w:r>
        <w:t>Report123</w:t>
      </w:r>
    </w:p>
    <w:p>
      <w:r>
        <w:t xml:space="preserve">  </w:t>
      </w:r>
    </w:p>
    <w:p>
      <w:r/>
    </w:p>
    <w:p>
      <w:r>
        <w:t xml:space="preserve">Rapport Clinique 3  </w:t>
      </w:r>
    </w:p>
    <w:p>
      <w:r>
        <w:t xml:space="preserve">Nom du Patient: Sophie Legrand  </w:t>
      </w:r>
    </w:p>
    <w:p>
      <w:r>
        <w:t xml:space="preserve">Âge: 34 ans  </w:t>
      </w:r>
    </w:p>
    <w:p>
      <w:r>
        <w:t xml:space="preserve">Sexe: Féminin  </w:t>
      </w:r>
    </w:p>
    <w:p>
      <w:r>
        <w:t xml:space="preserve">Taille: 170 cm  </w:t>
      </w:r>
    </w:p>
    <w:p>
      <w:r>
        <w:t xml:space="preserve">Poids: 60 kg  </w:t>
      </w:r>
    </w:p>
    <w:p>
      <w:r>
        <w:t xml:space="preserve">Admis le: 10/10/2023  </w:t>
      </w:r>
    </w:p>
    <w:p>
      <w:r>
        <w:t xml:space="preserve">Diagnostic: Appendicite aiguë  </w:t>
      </w:r>
    </w:p>
    <w:p>
      <w:r>
        <w:t xml:space="preserve">Procédure: Appendicectomie  </w:t>
      </w:r>
    </w:p>
    <w:p>
      <w:r>
        <w:t xml:space="preserve">Date de sortie: 14/10/2023  </w:t>
      </w:r>
    </w:p>
    <w:p>
      <w:r>
        <w:t xml:space="preserve">Médicament: Paracétamol 500 mg en cas de douleur  </w:t>
      </w:r>
    </w:p>
    <w:p>
      <w:r/>
    </w:p>
    <w:p>
      <w:r>
        <w:br w:type="page"/>
      </w:r>
    </w:p>
    <w:p>
      <w:pPr>
        <w:pStyle w:val="Heading1"/>
      </w:pPr>
      <w:r>
        <w:t>Report124</w:t>
      </w:r>
    </w:p>
    <w:p>
      <w:r>
        <w:t xml:space="preserve">  </w:t>
      </w:r>
    </w:p>
    <w:p>
      <w:r/>
    </w:p>
    <w:p>
      <w:r>
        <w:t xml:space="preserve">Rapport Clinique 4  </w:t>
      </w:r>
    </w:p>
    <w:p>
      <w:r>
        <w:t xml:space="preserve">Nom du Patient: Marc Renault  </w:t>
      </w:r>
    </w:p>
    <w:p>
      <w:r>
        <w:t xml:space="preserve">Âge: 56 ans  </w:t>
      </w:r>
    </w:p>
    <w:p>
      <w:r>
        <w:t xml:space="preserve">Sexe: Masculin  </w:t>
      </w:r>
    </w:p>
    <w:p>
      <w:r>
        <w:t xml:space="preserve">Taille: 182 cm  </w:t>
      </w:r>
    </w:p>
    <w:p>
      <w:r>
        <w:t xml:space="preserve">Poids: 95 kg  </w:t>
      </w:r>
    </w:p>
    <w:p>
      <w:r>
        <w:t xml:space="preserve">Admis le: 12/07/2023  </w:t>
      </w:r>
    </w:p>
    <w:p>
      <w:r>
        <w:t xml:space="preserve">Diagnostic: Hypertension artérielle  </w:t>
      </w:r>
    </w:p>
    <w:p>
      <w:r>
        <w:t xml:space="preserve">Traitement: Surveillance de la pression artérielle  </w:t>
      </w:r>
    </w:p>
    <w:p>
      <w:r>
        <w:t xml:space="preserve">Médicament: Lisinopril 10 mg une fois par jour  </w:t>
      </w:r>
    </w:p>
    <w:p>
      <w:r>
        <w:t xml:space="preserve">Date de sortie: 19/07/2023  </w:t>
      </w:r>
    </w:p>
    <w:p>
      <w:r/>
    </w:p>
    <w:p>
      <w:r>
        <w:br w:type="page"/>
      </w:r>
    </w:p>
    <w:p>
      <w:pPr>
        <w:pStyle w:val="Heading1"/>
      </w:pPr>
      <w:r>
        <w:t>Report125</w:t>
      </w:r>
    </w:p>
    <w:p>
      <w:r>
        <w:t xml:space="preserve">  </w:t>
      </w:r>
    </w:p>
    <w:p>
      <w:r/>
    </w:p>
    <w:p>
      <w:r>
        <w:t xml:space="preserve">Rapport Clinique 5  </w:t>
      </w:r>
    </w:p>
    <w:p>
      <w:r>
        <w:t xml:space="preserve">Nom du Patient: Lucas Besson  </w:t>
      </w:r>
    </w:p>
    <w:p>
      <w:r>
        <w:t xml:space="preserve">Âge: 41 ans  </w:t>
      </w:r>
    </w:p>
    <w:p>
      <w:r>
        <w:t xml:space="preserve">Sexe: Masculin  </w:t>
      </w:r>
    </w:p>
    <w:p>
      <w:r>
        <w:t xml:space="preserve">Taille: 175 cm  </w:t>
      </w:r>
    </w:p>
    <w:p>
      <w:r>
        <w:t xml:space="preserve">Poids: 70 kg  </w:t>
      </w:r>
    </w:p>
    <w:p>
      <w:r>
        <w:t xml:space="preserve">Admis le: 21/04/2023  </w:t>
      </w:r>
    </w:p>
    <w:p>
      <w:r>
        <w:t xml:space="preserve">Diagnostic: Calculs rénaux  </w:t>
      </w:r>
    </w:p>
    <w:p>
      <w:r>
        <w:t xml:space="preserve">Procédure: Lithotripsie extracorporelle  </w:t>
      </w:r>
    </w:p>
    <w:p>
      <w:r>
        <w:t xml:space="preserve">Date de sortie: 25/04/2023  </w:t>
      </w:r>
    </w:p>
    <w:p>
      <w:r>
        <w:t xml:space="preserve">Médicament: Ibuprofène 400 mg en cas de douleur  </w:t>
      </w:r>
    </w:p>
    <w:p>
      <w:r/>
    </w:p>
    <w:p>
      <w:r>
        <w:br w:type="page"/>
      </w:r>
    </w:p>
    <w:p>
      <w:pPr>
        <w:pStyle w:val="Heading1"/>
      </w:pPr>
      <w:r>
        <w:t>Report126</w:t>
      </w:r>
    </w:p>
    <w:p>
      <w:r>
        <w:t xml:space="preserve">  </w:t>
      </w:r>
    </w:p>
    <w:p>
      <w:r/>
    </w:p>
    <w:p>
      <w:r>
        <w:t xml:space="preserve">Rapport Clinique 6  </w:t>
      </w:r>
    </w:p>
    <w:p>
      <w:r>
        <w:t xml:space="preserve">Nom du Patient: Clémence Rousseau  </w:t>
      </w:r>
    </w:p>
    <w:p>
      <w:r>
        <w:t xml:space="preserve">Âge: 25 ans  </w:t>
      </w:r>
    </w:p>
    <w:p>
      <w:r>
        <w:t xml:space="preserve">Sexe: Féminin  </w:t>
      </w:r>
    </w:p>
    <w:p>
      <w:r>
        <w:t xml:space="preserve">Taille: 160 cm  </w:t>
      </w:r>
    </w:p>
    <w:p>
      <w:r>
        <w:t xml:space="preserve">Poids: 48 kg  </w:t>
      </w:r>
    </w:p>
    <w:p>
      <w:r>
        <w:t xml:space="preserve">Admis le: 05/01/2023  </w:t>
      </w:r>
    </w:p>
    <w:p>
      <w:r>
        <w:t xml:space="preserve">Procédure: Amniocentèse  </w:t>
      </w:r>
    </w:p>
    <w:p>
      <w:r>
        <w:t xml:space="preserve">Diagnostic: Surveillance prénatale  </w:t>
      </w:r>
    </w:p>
    <w:p>
      <w:r>
        <w:t xml:space="preserve">Date de sortie: 06/01/2023  </w:t>
      </w:r>
    </w:p>
    <w:p>
      <w:r/>
    </w:p>
    <w:p>
      <w:r>
        <w:br w:type="page"/>
      </w:r>
    </w:p>
    <w:p>
      <w:pPr>
        <w:pStyle w:val="Heading1"/>
      </w:pPr>
      <w:r>
        <w:t>Report127</w:t>
      </w:r>
    </w:p>
    <w:p>
      <w:r>
        <w:t xml:space="preserve">  </w:t>
      </w:r>
    </w:p>
    <w:p>
      <w:r/>
    </w:p>
    <w:p>
      <w:r>
        <w:t xml:space="preserve">Rapport Clinique 7  </w:t>
      </w:r>
    </w:p>
    <w:p>
      <w:r>
        <w:t xml:space="preserve">Nom du Patient: Simon Dufresne  </w:t>
      </w:r>
    </w:p>
    <w:p>
      <w:r>
        <w:t xml:space="preserve">Âge: 66 ans  </w:t>
      </w:r>
    </w:p>
    <w:p>
      <w:r>
        <w:t xml:space="preserve">Sexe: Masculin  </w:t>
      </w:r>
    </w:p>
    <w:p>
      <w:r>
        <w:t xml:space="preserve">Taille: 180 cm  </w:t>
      </w:r>
    </w:p>
    <w:p>
      <w:r>
        <w:t xml:space="preserve">Poids: 85 kg  </w:t>
      </w:r>
    </w:p>
    <w:p>
      <w:r>
        <w:t xml:space="preserve">Admis le: 30/03/2023  </w:t>
      </w:r>
    </w:p>
    <w:p>
      <w:r>
        <w:t xml:space="preserve">Diagnostic: Diabète de type 2  </w:t>
      </w:r>
    </w:p>
    <w:p>
      <w:r>
        <w:t xml:space="preserve">Traitement: Gestion de la glycémie  </w:t>
      </w:r>
    </w:p>
    <w:p>
      <w:r>
        <w:t xml:space="preserve">Médicament: Metformine 850 mg deux fois par jour  </w:t>
      </w:r>
    </w:p>
    <w:p>
      <w:r>
        <w:t xml:space="preserve">Date de sortie: 03/04/2023  </w:t>
      </w:r>
    </w:p>
    <w:p>
      <w:r/>
    </w:p>
    <w:p>
      <w:r>
        <w:br w:type="page"/>
      </w:r>
    </w:p>
    <w:p>
      <w:pPr>
        <w:pStyle w:val="Heading1"/>
      </w:pPr>
      <w:r>
        <w:t>Report128</w:t>
      </w:r>
    </w:p>
    <w:p>
      <w:r>
        <w:t xml:space="preserve">  </w:t>
      </w:r>
    </w:p>
    <w:p>
      <w:r/>
    </w:p>
    <w:p>
      <w:r>
        <w:t xml:space="preserve">Rapport Clinique 8  </w:t>
      </w:r>
    </w:p>
    <w:p>
      <w:r>
        <w:t xml:space="preserve">Nom du Patient: Irène Gauthier  </w:t>
      </w:r>
    </w:p>
    <w:p>
      <w:r>
        <w:t xml:space="preserve">Âge: 53 ans  </w:t>
      </w:r>
    </w:p>
    <w:p>
      <w:r>
        <w:t xml:space="preserve">Sexe: Féminin  </w:t>
      </w:r>
    </w:p>
    <w:p>
      <w:r>
        <w:t xml:space="preserve">Taille: 162 cm  </w:t>
      </w:r>
    </w:p>
    <w:p>
      <w:r>
        <w:t xml:space="preserve">Poids: 70 kg  </w:t>
      </w:r>
    </w:p>
    <w:p>
      <w:r>
        <w:t xml:space="preserve">Admis le: 18/02/2023  </w:t>
      </w:r>
    </w:p>
    <w:p>
      <w:r>
        <w:t xml:space="preserve">Diagnostic: Bronchite chronique  </w:t>
      </w:r>
    </w:p>
    <w:p>
      <w:r>
        <w:t xml:space="preserve">Médicament: Salbutamol 100 mcg spray, deux fois par jour  </w:t>
      </w:r>
    </w:p>
    <w:p>
      <w:r>
        <w:t xml:space="preserve">Date de sortie: 25/02/2023  </w:t>
      </w:r>
    </w:p>
    <w:p>
      <w:r/>
    </w:p>
    <w:p>
      <w:r>
        <w:br w:type="page"/>
      </w:r>
    </w:p>
    <w:p>
      <w:pPr>
        <w:pStyle w:val="Heading1"/>
      </w:pPr>
      <w:r>
        <w:t>Report129</w:t>
      </w:r>
    </w:p>
    <w:p>
      <w:r>
        <w:t xml:space="preserve">  </w:t>
      </w:r>
    </w:p>
    <w:p>
      <w:r/>
    </w:p>
    <w:p>
      <w:r>
        <w:t xml:space="preserve">Rapport Clinique 9  </w:t>
      </w:r>
    </w:p>
    <w:p>
      <w:r>
        <w:t xml:space="preserve">Nom du Patient: Paul Masson  </w:t>
      </w:r>
    </w:p>
    <w:p>
      <w:r>
        <w:t xml:space="preserve">Âge: 39 ans  </w:t>
      </w:r>
    </w:p>
    <w:p>
      <w:r>
        <w:t xml:space="preserve">Sexe: Masculin  </w:t>
      </w:r>
    </w:p>
    <w:p>
      <w:r>
        <w:t xml:space="preserve">Taille: 180 cm  </w:t>
      </w:r>
    </w:p>
    <w:p>
      <w:r>
        <w:t xml:space="preserve">Poids: 76 kg  </w:t>
      </w:r>
    </w:p>
    <w:p>
      <w:r>
        <w:t xml:space="preserve">Admis le: 20/06/2023  </w:t>
      </w:r>
    </w:p>
    <w:p>
      <w:r>
        <w:t xml:space="preserve">Diagnostic: Entorse de la cheville  </w:t>
      </w:r>
    </w:p>
    <w:p>
      <w:r>
        <w:t xml:space="preserve">Traitement: Immobilisation et rééducation  </w:t>
      </w:r>
    </w:p>
    <w:p>
      <w:r>
        <w:t xml:space="preserve">Date de sortie: 30/06/2023  </w:t>
      </w:r>
    </w:p>
    <w:p>
      <w:r/>
    </w:p>
    <w:p>
      <w:r>
        <w:br w:type="page"/>
      </w:r>
    </w:p>
    <w:p>
      <w:pPr>
        <w:pStyle w:val="Heading1"/>
      </w:pPr>
      <w:r>
        <w:t>Report130</w:t>
      </w:r>
    </w:p>
    <w:p>
      <w:r>
        <w:t xml:space="preserve">  </w:t>
      </w:r>
    </w:p>
    <w:p>
      <w:r/>
    </w:p>
    <w:p>
      <w:r>
        <w:t xml:space="preserve">Rapport Clinique 10  </w:t>
      </w:r>
    </w:p>
    <w:p>
      <w:r>
        <w:t xml:space="preserve">Nom du Patient: Nathalie Alain  </w:t>
      </w:r>
    </w:p>
    <w:p>
      <w:r>
        <w:t xml:space="preserve">Âge: 62 ans  </w:t>
      </w:r>
    </w:p>
    <w:p>
      <w:r>
        <w:t xml:space="preserve">Sexe: Féminin  </w:t>
      </w:r>
    </w:p>
    <w:p>
      <w:r>
        <w:t xml:space="preserve">Taille: 168 cm  </w:t>
      </w:r>
    </w:p>
    <w:p>
      <w:r>
        <w:t xml:space="preserve">Poids: 68 kg  </w:t>
      </w:r>
    </w:p>
    <w:p>
      <w:r>
        <w:t xml:space="preserve">Admis le: 11/05/2023  </w:t>
      </w:r>
    </w:p>
    <w:p>
      <w:r>
        <w:t xml:space="preserve">Diagnostic: Insuffisance cardiaque congestive  </w:t>
      </w:r>
    </w:p>
    <w:p>
      <w:r>
        <w:t xml:space="preserve">Procédure: Ajustement du traitement  </w:t>
      </w:r>
    </w:p>
    <w:p>
      <w:r>
        <w:t xml:space="preserve">Médicament: Furosémide 40 mg une fois par jour  </w:t>
      </w:r>
    </w:p>
    <w:p>
      <w:r>
        <w:t xml:space="preserve">Date de sortie: 15/05/2023  </w:t>
      </w:r>
    </w:p>
    <w:p>
      <w:r/>
    </w:p>
    <w:p>
      <w:r>
        <w:br w:type="page"/>
      </w:r>
    </w:p>
    <w:p>
      <w:pPr>
        <w:pStyle w:val="Heading1"/>
      </w:pPr>
      <w:r>
        <w:t>Report131</w:t>
      </w:r>
    </w:p>
    <w:p>
      <w:r>
        <w:t xml:space="preserve">Rapport Clinique 1 :  </w:t>
      </w:r>
    </w:p>
    <w:p>
      <w:r>
        <w:t xml:space="preserve">Nom du patient : Mme. Sophie Durand  </w:t>
      </w:r>
    </w:p>
    <w:p>
      <w:r>
        <w:t xml:space="preserve">Âge : 45 ans  </w:t>
      </w:r>
    </w:p>
    <w:p>
      <w:r>
        <w:t xml:space="preserve">Sexe : Féminin  </w:t>
      </w:r>
    </w:p>
    <w:p>
      <w:r>
        <w:t xml:space="preserve">Taille : 1,62 m  </w:t>
      </w:r>
    </w:p>
    <w:p>
      <w:r>
        <w:t xml:space="preserve">Poids : 58 kg  </w:t>
      </w:r>
    </w:p>
    <w:p>
      <w:r>
        <w:t xml:space="preserve">Admis le : 12 septembre 2023  </w:t>
      </w:r>
    </w:p>
    <w:p>
      <w:r>
        <w:t xml:space="preserve">Sortie le : 15 septembre 2023  </w:t>
      </w:r>
    </w:p>
    <w:p>
      <w:r>
        <w:t xml:space="preserve">Diagnostic : Appendicite aiguë  </w:t>
      </w:r>
    </w:p>
    <w:p>
      <w:r>
        <w:t xml:space="preserve">Procédure : Appendicectomie laparoscopique  </w:t>
      </w:r>
    </w:p>
    <w:p>
      <w:r>
        <w:t xml:space="preserve">Traitement : Amoxicilline 500 mg toutes les 8 heures pendant 7 jours  </w:t>
      </w:r>
    </w:p>
    <w:p>
      <w:r/>
    </w:p>
    <w:p>
      <w:r>
        <w:br w:type="page"/>
      </w:r>
    </w:p>
    <w:p>
      <w:pPr>
        <w:pStyle w:val="Heading1"/>
      </w:pPr>
      <w:r>
        <w:t>Report132</w:t>
      </w:r>
    </w:p>
    <w:p>
      <w:r>
        <w:t xml:space="preserve">  </w:t>
      </w:r>
    </w:p>
    <w:p>
      <w:r/>
    </w:p>
    <w:p>
      <w:r>
        <w:t xml:space="preserve">Rapport Clinique 2 :  </w:t>
      </w:r>
    </w:p>
    <w:p>
      <w:r>
        <w:t xml:space="preserve">Nom du patient : M. Pierre Martin  </w:t>
      </w:r>
    </w:p>
    <w:p>
      <w:r>
        <w:t xml:space="preserve">Âge : 60 ans  </w:t>
      </w:r>
    </w:p>
    <w:p>
      <w:r>
        <w:t xml:space="preserve">Sexe : Masculin  </w:t>
      </w:r>
    </w:p>
    <w:p>
      <w:r>
        <w:t xml:space="preserve">Taille : 1,75 m  </w:t>
      </w:r>
    </w:p>
    <w:p>
      <w:r>
        <w:t xml:space="preserve">Poids : 80 kg  </w:t>
      </w:r>
    </w:p>
    <w:p>
      <w:r>
        <w:t xml:space="preserve">Admis le : 20 juillet 2023  </w:t>
      </w:r>
    </w:p>
    <w:p>
      <w:r>
        <w:t xml:space="preserve">Sortie le : 25 juillet 2023  </w:t>
      </w:r>
    </w:p>
    <w:p>
      <w:r>
        <w:t xml:space="preserve">Diagnostic : Infarctus du myocarde  </w:t>
      </w:r>
    </w:p>
    <w:p>
      <w:r>
        <w:t xml:space="preserve">Procédure : Angioplastie avec pose de stent  </w:t>
      </w:r>
    </w:p>
    <w:p>
      <w:r>
        <w:t xml:space="preserve">Traitement : Aspirine 80 mg une fois par jour  </w:t>
      </w:r>
    </w:p>
    <w:p>
      <w:r/>
    </w:p>
    <w:p>
      <w:r>
        <w:br w:type="page"/>
      </w:r>
    </w:p>
    <w:p>
      <w:pPr>
        <w:pStyle w:val="Heading1"/>
      </w:pPr>
      <w:r>
        <w:t>Report133</w:t>
      </w:r>
    </w:p>
    <w:p>
      <w:r>
        <w:t xml:space="preserve">  </w:t>
      </w:r>
    </w:p>
    <w:p>
      <w:r/>
    </w:p>
    <w:p>
      <w:r>
        <w:t xml:space="preserve">Rapport Clinique 3 :  </w:t>
      </w:r>
    </w:p>
    <w:p>
      <w:r>
        <w:t xml:space="preserve">Nom du patient : Mme. Marguerite Lefevre  </w:t>
      </w:r>
    </w:p>
    <w:p>
      <w:r>
        <w:t xml:space="preserve">Âge : 33 ans  </w:t>
      </w:r>
    </w:p>
    <w:p>
      <w:r>
        <w:t xml:space="preserve">Sexe : Féminin  </w:t>
      </w:r>
    </w:p>
    <w:p>
      <w:r>
        <w:t xml:space="preserve">Taille : 1,68 m  </w:t>
      </w:r>
    </w:p>
    <w:p>
      <w:r>
        <w:t xml:space="preserve">Poids : 62 kg  </w:t>
      </w:r>
    </w:p>
    <w:p>
      <w:r>
        <w:t xml:space="preserve">Admis le : 5 juin 2023  </w:t>
      </w:r>
    </w:p>
    <w:p>
      <w:r>
        <w:t xml:space="preserve">Sortie le : 12 juin 2023  </w:t>
      </w:r>
    </w:p>
    <w:p>
      <w:r>
        <w:t xml:space="preserve">Diagnostic : Diabète de type 2  </w:t>
      </w:r>
    </w:p>
    <w:p>
      <w:r>
        <w:t xml:space="preserve">Traitement : Metformine 850 mg deux fois par jour  </w:t>
      </w:r>
    </w:p>
    <w:p>
      <w:r/>
    </w:p>
    <w:p>
      <w:r>
        <w:br w:type="page"/>
      </w:r>
    </w:p>
    <w:p>
      <w:pPr>
        <w:pStyle w:val="Heading1"/>
      </w:pPr>
      <w:r>
        <w:t>Report134</w:t>
      </w:r>
    </w:p>
    <w:p>
      <w:r>
        <w:t xml:space="preserve">  </w:t>
      </w:r>
    </w:p>
    <w:p>
      <w:r/>
    </w:p>
    <w:p>
      <w:r>
        <w:t xml:space="preserve">Rapport Clinique 4 :  </w:t>
      </w:r>
    </w:p>
    <w:p>
      <w:r>
        <w:t xml:space="preserve">Nom du patient : M. Lucas Bernard  </w:t>
      </w:r>
    </w:p>
    <w:p>
      <w:r>
        <w:t xml:space="preserve">Âge : 55 ans  </w:t>
      </w:r>
    </w:p>
    <w:p>
      <w:r>
        <w:t xml:space="preserve">Sexe : Masculin  </w:t>
      </w:r>
    </w:p>
    <w:p>
      <w:r>
        <w:t xml:space="preserve">Taille : 1,80 m  </w:t>
      </w:r>
    </w:p>
    <w:p>
      <w:r>
        <w:t xml:space="preserve">Poids : 89 kg  </w:t>
      </w:r>
    </w:p>
    <w:p>
      <w:r>
        <w:t xml:space="preserve">Admis le : 14 août 2023  </w:t>
      </w:r>
    </w:p>
    <w:p>
      <w:r>
        <w:t xml:space="preserve">Sortie le : 26 août 2023  </w:t>
      </w:r>
    </w:p>
    <w:p>
      <w:r>
        <w:t xml:space="preserve">Diagnostic : Pneumonie bactérienne  </w:t>
      </w:r>
    </w:p>
    <w:p>
      <w:r>
        <w:t xml:space="preserve">Traitement : Azithromycine 500 mg une fois par jour pendant 5 jours  </w:t>
      </w:r>
    </w:p>
    <w:p>
      <w:r/>
    </w:p>
    <w:p>
      <w:r>
        <w:br w:type="page"/>
      </w:r>
    </w:p>
    <w:p>
      <w:pPr>
        <w:pStyle w:val="Heading1"/>
      </w:pPr>
      <w:r>
        <w:t>Report135</w:t>
      </w:r>
    </w:p>
    <w:p>
      <w:r>
        <w:t xml:space="preserve">  </w:t>
      </w:r>
    </w:p>
    <w:p>
      <w:r/>
    </w:p>
    <w:p>
      <w:r>
        <w:t xml:space="preserve">Rapport Clinique 5 :  </w:t>
      </w:r>
    </w:p>
    <w:p>
      <w:r>
        <w:t xml:space="preserve">Nom du patient : M. Mathieu Jolivet  </w:t>
      </w:r>
    </w:p>
    <w:p>
      <w:r>
        <w:t xml:space="preserve">Âge : 28 ans  </w:t>
      </w:r>
    </w:p>
    <w:p>
      <w:r>
        <w:t xml:space="preserve">Sexe : Masculin  </w:t>
      </w:r>
    </w:p>
    <w:p>
      <w:r>
        <w:t xml:space="preserve">Taille : 1,72 m  </w:t>
      </w:r>
    </w:p>
    <w:p>
      <w:r>
        <w:t xml:space="preserve">Poids : 74 kg  </w:t>
      </w:r>
    </w:p>
    <w:p>
      <w:r>
        <w:t xml:space="preserve">Admis le : 11 mai 2023  </w:t>
      </w:r>
    </w:p>
    <w:p>
      <w:r>
        <w:t xml:space="preserve">Sortie le : 17 mai 2023  </w:t>
      </w:r>
    </w:p>
    <w:p>
      <w:r>
        <w:t xml:space="preserve">Diagnostic : Ulcère gastrique  </w:t>
      </w:r>
    </w:p>
    <w:p>
      <w:r>
        <w:t xml:space="preserve">Traitement : Omeprazole 20 mg deux fois par jour  </w:t>
      </w:r>
    </w:p>
    <w:p>
      <w:r/>
    </w:p>
    <w:p>
      <w:r>
        <w:br w:type="page"/>
      </w:r>
    </w:p>
    <w:p>
      <w:pPr>
        <w:pStyle w:val="Heading1"/>
      </w:pPr>
      <w:r>
        <w:t>Report136</w:t>
      </w:r>
    </w:p>
    <w:p>
      <w:r>
        <w:t xml:space="preserve">  </w:t>
      </w:r>
    </w:p>
    <w:p>
      <w:r/>
    </w:p>
    <w:p>
      <w:r>
        <w:t xml:space="preserve">Rapport Clinique 6 :  </w:t>
      </w:r>
    </w:p>
    <w:p>
      <w:r>
        <w:t xml:space="preserve">Nom du patient : Mme. Camille Roux  </w:t>
      </w:r>
    </w:p>
    <w:p>
      <w:r>
        <w:t xml:space="preserve">Âge : 50 ans  </w:t>
      </w:r>
    </w:p>
    <w:p>
      <w:r>
        <w:t xml:space="preserve">Sexe : Féminin  </w:t>
      </w:r>
    </w:p>
    <w:p>
      <w:r>
        <w:t xml:space="preserve">Taille : 1,66 m  </w:t>
      </w:r>
    </w:p>
    <w:p>
      <w:r>
        <w:t xml:space="preserve">Poids : 70 kg  </w:t>
      </w:r>
    </w:p>
    <w:p>
      <w:r>
        <w:t xml:space="preserve">Admis le : 3 mars 2023  </w:t>
      </w:r>
    </w:p>
    <w:p>
      <w:r>
        <w:t xml:space="preserve">Sortie le : 10 mars 2023  </w:t>
      </w:r>
    </w:p>
    <w:p>
      <w:r>
        <w:t xml:space="preserve">Diagnostic : Hypertension artérielle  </w:t>
      </w:r>
    </w:p>
    <w:p>
      <w:r>
        <w:t xml:space="preserve">Traitement : Amlodipine 5 mg une fois par jour  </w:t>
      </w:r>
    </w:p>
    <w:p>
      <w:r/>
    </w:p>
    <w:p>
      <w:r>
        <w:br w:type="page"/>
      </w:r>
    </w:p>
    <w:p>
      <w:pPr>
        <w:pStyle w:val="Heading1"/>
      </w:pPr>
      <w:r>
        <w:t>Report137</w:t>
      </w:r>
    </w:p>
    <w:p>
      <w:r>
        <w:t xml:space="preserve">  </w:t>
      </w:r>
    </w:p>
    <w:p>
      <w:r/>
    </w:p>
    <w:p>
      <w:r>
        <w:t xml:space="preserve">Rapport Clinique 7 :  </w:t>
      </w:r>
    </w:p>
    <w:p>
      <w:r>
        <w:t xml:space="preserve">Nom du patient : M. Antoine Verne  </w:t>
      </w:r>
    </w:p>
    <w:p>
      <w:r>
        <w:t xml:space="preserve">Âge : 38 ans  </w:t>
      </w:r>
    </w:p>
    <w:p>
      <w:r>
        <w:t xml:space="preserve">Sexe : Masculin  </w:t>
      </w:r>
    </w:p>
    <w:p>
      <w:r>
        <w:t xml:space="preserve">Taille : 1,85 m  </w:t>
      </w:r>
    </w:p>
    <w:p>
      <w:r>
        <w:t xml:space="preserve">Poids : 92 kg  </w:t>
      </w:r>
    </w:p>
    <w:p>
      <w:r>
        <w:t xml:space="preserve">Admis le : 29 janvier 2023  </w:t>
      </w:r>
    </w:p>
    <w:p>
      <w:r>
        <w:t xml:space="preserve">Sortie le : 3 février 2023  </w:t>
      </w:r>
    </w:p>
    <w:p>
      <w:r>
        <w:t xml:space="preserve">Diagnostic : Fracture du fémur  </w:t>
      </w:r>
    </w:p>
    <w:p>
      <w:r>
        <w:t xml:space="preserve">Procédure : Réduction ouverte et fixation interne  </w:t>
      </w:r>
    </w:p>
    <w:p>
      <w:r>
        <w:t xml:space="preserve">Traitement : Paracétamol 1 g toutes les 6 heures si nécessaire  </w:t>
      </w:r>
    </w:p>
    <w:p>
      <w:r/>
    </w:p>
    <w:p>
      <w:r>
        <w:br w:type="page"/>
      </w:r>
    </w:p>
    <w:p>
      <w:pPr>
        <w:pStyle w:val="Heading1"/>
      </w:pPr>
      <w:r>
        <w:t>Report138</w:t>
      </w:r>
    </w:p>
    <w:p>
      <w:r>
        <w:t xml:space="preserve">  </w:t>
      </w:r>
    </w:p>
    <w:p>
      <w:r/>
    </w:p>
    <w:p>
      <w:r>
        <w:t xml:space="preserve">Rapport Clinique 8 :  </w:t>
      </w:r>
    </w:p>
    <w:p>
      <w:r>
        <w:t xml:space="preserve">Nom du patient : Mme. Claire Petit  </w:t>
      </w:r>
    </w:p>
    <w:p>
      <w:r>
        <w:t xml:space="preserve">Âge : 65 ans  </w:t>
      </w:r>
    </w:p>
    <w:p>
      <w:r>
        <w:t xml:space="preserve">Sexe : Féminin  </w:t>
      </w:r>
    </w:p>
    <w:p>
      <w:r>
        <w:t xml:space="preserve">Taille : 1,60 m  </w:t>
      </w:r>
    </w:p>
    <w:p>
      <w:r>
        <w:t xml:space="preserve">Poids : 55 kg  </w:t>
      </w:r>
    </w:p>
    <w:p>
      <w:r>
        <w:t xml:space="preserve">Admis le : 6 avril 2023  </w:t>
      </w:r>
    </w:p>
    <w:p>
      <w:r>
        <w:t xml:space="preserve">Sortie le : 13 avril 2023  </w:t>
      </w:r>
    </w:p>
    <w:p>
      <w:r>
        <w:t xml:space="preserve">Diagnostic : Asthme bronchique  </w:t>
      </w:r>
    </w:p>
    <w:p>
      <w:r>
        <w:t xml:space="preserve">Traitement : Salbutamol inhalation 100 µg selon besoins  </w:t>
      </w:r>
    </w:p>
    <w:p>
      <w:r/>
    </w:p>
    <w:p>
      <w:r>
        <w:br w:type="page"/>
      </w:r>
    </w:p>
    <w:p>
      <w:pPr>
        <w:pStyle w:val="Heading1"/>
      </w:pPr>
      <w:r>
        <w:t>Report139</w:t>
      </w:r>
    </w:p>
    <w:p>
      <w:r>
        <w:t xml:space="preserve">  </w:t>
      </w:r>
    </w:p>
    <w:p>
      <w:r/>
    </w:p>
    <w:p>
      <w:r>
        <w:t xml:space="preserve">Rapport Clinique 9 :  </w:t>
      </w:r>
    </w:p>
    <w:p>
      <w:r>
        <w:t xml:space="preserve">Nom du patient : M. Jean-Louis Moreau  </w:t>
      </w:r>
    </w:p>
    <w:p>
      <w:r>
        <w:t xml:space="preserve">Âge : 58 ans  </w:t>
      </w:r>
    </w:p>
    <w:p>
      <w:r>
        <w:t xml:space="preserve">Sexe : Masculin  </w:t>
      </w:r>
    </w:p>
    <w:p>
      <w:r>
        <w:t xml:space="preserve">Taille : 1,78 m  </w:t>
      </w:r>
    </w:p>
    <w:p>
      <w:r>
        <w:t xml:space="preserve">Poids : 85 kg  </w:t>
      </w:r>
    </w:p>
    <w:p>
      <w:r>
        <w:t xml:space="preserve">Admis le : 21 octobre 2023  </w:t>
      </w:r>
    </w:p>
    <w:p>
      <w:r>
        <w:t xml:space="preserve">Sortie le : 28 octobre 2023  </w:t>
      </w:r>
    </w:p>
    <w:p>
      <w:r>
        <w:t xml:space="preserve">Diagnostic : Insuffisance cardiaque  </w:t>
      </w:r>
    </w:p>
    <w:p>
      <w:r>
        <w:t xml:space="preserve">Traitement : Furosemide 40 mg une fois par jour  </w:t>
      </w:r>
    </w:p>
    <w:p>
      <w:r/>
    </w:p>
    <w:p>
      <w:r>
        <w:br w:type="page"/>
      </w:r>
    </w:p>
    <w:p>
      <w:pPr>
        <w:pStyle w:val="Heading1"/>
      </w:pPr>
      <w:r>
        <w:t>Report140</w:t>
      </w:r>
    </w:p>
    <w:p>
      <w:r>
        <w:t xml:space="preserve">  </w:t>
      </w:r>
    </w:p>
    <w:p>
      <w:r/>
    </w:p>
    <w:p>
      <w:r>
        <w:t xml:space="preserve">Rapport Clinique 10 :  </w:t>
      </w:r>
    </w:p>
    <w:p>
      <w:r>
        <w:t xml:space="preserve">Nom du patient : Mme. Elise Dubois  </w:t>
      </w:r>
    </w:p>
    <w:p>
      <w:r>
        <w:t xml:space="preserve">Âge : 42 ans  </w:t>
      </w:r>
    </w:p>
    <w:p>
      <w:r>
        <w:t xml:space="preserve">Sexe : Féminin  </w:t>
      </w:r>
    </w:p>
    <w:p>
      <w:r>
        <w:t xml:space="preserve">Taille : 1,70 m  </w:t>
      </w:r>
    </w:p>
    <w:p>
      <w:r>
        <w:t xml:space="preserve">Poids : 67 kg  </w:t>
      </w:r>
    </w:p>
    <w:p>
      <w:r>
        <w:t xml:space="preserve">Admis le : 8 août 2023  </w:t>
      </w:r>
    </w:p>
    <w:p>
      <w:r>
        <w:t xml:space="preserve">Sortie le : 15 août 2023  </w:t>
      </w:r>
    </w:p>
    <w:p>
      <w:r>
        <w:t xml:space="preserve">Diagnostic : Insuffisance rénale chronique  </w:t>
      </w:r>
    </w:p>
    <w:p>
      <w:r>
        <w:t xml:space="preserve">Traitement : Erythropoietin 5000 UI par semaine  </w:t>
      </w:r>
    </w:p>
    <w:p>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